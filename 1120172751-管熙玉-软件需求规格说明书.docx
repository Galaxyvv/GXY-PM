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1540" w:after="240"/>
        <w:jc w:val="both"/>
        <w:rPr>
          <w:rFonts w:hint="eastAsia"/>
          <w:b/>
          <w:bCs w:val="0"/>
          <w:sz w:val="56"/>
          <w:szCs w:val="56"/>
          <w:lang w:val="en-US" w:eastAsia="zh-CN"/>
        </w:rPr>
        <w:sectPr>
          <w:footerReference r:id="rId3" w:type="first"/>
          <w:pgSz w:w="11906" w:h="16838"/>
          <w:pgMar w:top="1440" w:right="1800" w:bottom="1440" w:left="1800" w:header="851" w:footer="850" w:gutter="0"/>
          <w:pgNumType w:fmt="lowerRoman" w:start="1"/>
          <w:cols w:space="425" w:num="1"/>
          <w:titlePg/>
          <w:docGrid w:type="lines" w:linePitch="312" w:charSpace="0"/>
        </w:sectPr>
      </w:pPr>
      <w:r>
        <w:rPr>
          <w:sz w:val="22"/>
          <w:szCs w:val="28"/>
        </w:rPr>
        <w:drawing>
          <wp:inline distT="0" distB="0" distL="114300" distR="114300">
            <wp:extent cx="3067050" cy="904875"/>
            <wp:effectExtent l="0" t="0" r="0"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3067050" cy="904875"/>
                    </a:xfrm>
                    <a:prstGeom prst="rect">
                      <a:avLst/>
                    </a:prstGeom>
                    <a:noFill/>
                    <a:ln>
                      <a:noFill/>
                    </a:ln>
                  </pic:spPr>
                </pic:pic>
              </a:graphicData>
            </a:graphic>
          </wp:inline>
        </w:drawing>
      </w:r>
      <w:r>
        <w:rPr>
          <w:sz w:val="20"/>
          <w:szCs w:val="28"/>
        </w:rPr>
        <w:pict>
          <v:shape id="_x0000_s1027" o:spid="_x0000_s1027" o:spt="202" type="#_x0000_t202" style="position:absolute;left:0pt;margin-left:40.15pt;margin-top:324.6pt;height:92.25pt;width:469pt;z-index:251680768;mso-width-relative:page;mso-height-relative:page;" filled="f" stroked="f" coordsize="21600,21600" o:gfxdata="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c9m3dsAAAALAQAADwAAAAAAAAABACAAAAAiAAAAZHJzL2Rvd25yZXYu&#10;eG1sUEsBAhQAFAAAAAgAh07iQPIPez8xAgAANQQAAA4AAAAAAAAAAQAgAAAAKgEAAGRycy9lMm9E&#10;b2MueG1sUEsFBgAAAAAGAAYAWQEAAM0FAAAAAA==&#10;">
            <v:path/>
            <v:fill on="f" focussize="0,0"/>
            <v:stroke on="f" weight="0.5pt"/>
            <v:imagedata o:title=""/>
            <o:lock v:ext="edit" aspectratio="f"/>
            <v:textbox>
              <w:txbxContent>
                <w:p>
                  <w:pPr>
                    <w:rPr>
                      <w:rFonts w:hint="default"/>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需求规格说明书</w:t>
                  </w:r>
                </w:p>
              </w:txbxContent>
            </v:textbox>
          </v:shape>
        </w:pict>
      </w:r>
      <w:r>
        <w:rPr>
          <w:sz w:val="20"/>
          <w:szCs w:val="28"/>
        </w:rPr>
        <w:pict>
          <v:shape id="文本框 17" o:spid="_x0000_s1026" o:spt="202" type="#_x0000_t202" style="position:absolute;left:0pt;margin-left:-65pt;margin-top:219.7pt;height:72.05pt;width:426.3pt;z-index:251671552;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l6I2gAAAAwBAAAPAAAAAAAAAAEAIAAAACIAAABkcnMvZG93bnJldi54bWxQSwEC&#10;FAAUAAAACACHTuJAcsQx4ysCAAAzBAAADgAAAAAAAAABACAAAAApAQAAZHJzL2Uyb0RvYy54bWxQ&#10;SwUGAAAAAAYABgBZAQAAxgUAAAAA&#10;">
            <v:path/>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rPr>
                  </w:pPr>
                  <w:r>
                    <w:rPr>
                      <w:rFonts w:hint="eastAsia" w:ascii="微软雅黑" w:hAnsi="微软雅黑" w:eastAsia="微软雅黑" w:cs="微软雅黑"/>
                      <w:b w:val="0"/>
                      <w:bCs w:val="0"/>
                      <w:color w:val="4472C4" w:themeColor="accent5"/>
                      <w:sz w:val="72"/>
                      <w:szCs w:val="72"/>
                      <w:lang w:val="en-US" w:eastAsia="zh-CN"/>
                    </w:rPr>
                    <w:t>山东省企业就业失业系统</w:t>
                  </w:r>
                </w:p>
              </w:txbxContent>
            </v:textbox>
          </v:shape>
        </w:pict>
      </w:r>
      <w:r>
        <w:rPr>
          <w:sz w:val="20"/>
          <w:szCs w:val="28"/>
        </w:rPr>
        <w:pict>
          <v:shape id="_x0000_s1028" o:spid="_x0000_s1028" o:spt="202" type="#_x0000_t202" style="position:absolute;left:0pt;margin-left:-47.45pt;margin-top:461.85pt;height:141.75pt;width:510.25pt;z-index:251695104;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kFfeNwAAAAMAQAADwAAAAAAAAABACAAAAAiAAAAZHJzL2Rvd25yZXYu&#10;eG1sUEsBAhQAFAAAAAgAh07iQDwTBbIwAgAANAQAAA4AAAAAAAAAAQAgAAAAKwEAAGRycy9lMm9E&#10;b2MueG1sUEsFBgAAAAAGAAYAWQEAAM0FAAAAAA==&#10;">
            <v:path/>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rPr>
                  </w:pPr>
                  <w:r>
                    <w:rPr>
                      <w:rFonts w:hint="eastAsia" w:ascii="微软雅黑" w:hAnsi="微软雅黑" w:eastAsia="微软雅黑" w:cs="微软雅黑"/>
                      <w:b/>
                      <w:bCs/>
                      <w:color w:val="FFFFFF" w:themeColor="background1"/>
                      <w:sz w:val="140"/>
                      <w:szCs w:val="140"/>
                      <w:lang w:val="en-US" w:eastAsia="zh-CN"/>
                    </w:rPr>
                    <w:t>2020</w:t>
                  </w:r>
                </w:p>
              </w:txbxContent>
            </v:textbox>
          </v:shape>
        </w:pict>
      </w:r>
      <w:r>
        <w:rPr>
          <w:sz w:val="20"/>
          <w:szCs w:val="28"/>
        </w:rPr>
        <w:pict>
          <v:shape id="_x0000_s1029" o:spid="_x0000_s1029" o:spt="202" type="#_x0000_t202" style="position:absolute;left:0pt;margin-left:-47.45pt;margin-top:681.3pt;height:65.2pt;width:510.25pt;z-index:251712512;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gRlKzaAAAADQEAAA8AAAAAAAAAAQAgAAAAIgAAAGRycy9kb3ducmV2LnhtbFBLAQIU&#10;ABQAAAAIAIdO4kCMpCWiKgIAADMEAAAOAAAAAAAAAAEAIAAAACkBAABkcnMvZTJvRG9jLnhtbFBL&#10;BQYAAAAABgAGAFkBAADFBQAAAAA=&#10;">
            <v:path/>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8"/>
                    <a:srcRect/>
                    <a:stretch>
                      <a:fillRect/>
                    </a:stretch>
                  </pic:blipFill>
                  <pic:spPr>
                    <a:xfrm>
                      <a:off x="0" y="0"/>
                      <a:ext cx="7574915" cy="10714355"/>
                    </a:xfrm>
                    <a:prstGeom prst="rect">
                      <a:avLst/>
                    </a:prstGeom>
                    <a:ln>
                      <a:noFill/>
                    </a:ln>
                  </pic:spPr>
                </pic:pic>
              </a:graphicData>
            </a:graphic>
          </wp:anchor>
        </w:drawing>
      </w: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000</w:t>
      </w:r>
      <w:r>
        <w:rPr>
          <w:rFonts w:hint="eastAsia" w:cs="Times New Roman"/>
          <w:color w:val="000000"/>
          <w:kern w:val="0"/>
          <w:sz w:val="28"/>
          <w:szCs w:val="28"/>
          <w:lang w:val="en-US" w:eastAsia="zh-CN" w:bidi="ar"/>
        </w:rPr>
        <w:t>1</w:t>
      </w:r>
      <w:r>
        <w:rPr>
          <w:rFonts w:hint="default" w:ascii="Times New Roman" w:hAnsi="Times New Roman" w:eastAsia="宋体" w:cs="Times New Roman"/>
          <w:color w:val="000000"/>
          <w:kern w:val="0"/>
          <w:sz w:val="28"/>
          <w:szCs w:val="28"/>
          <w:lang w:val="en-US" w:eastAsia="zh-CN" w:bidi="ar"/>
        </w:rPr>
        <w:t xml:space="preserve"> </w:t>
      </w:r>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p>
    <w:p>
      <w:pPr>
        <w:keepNext w:val="0"/>
        <w:keepLines w:val="0"/>
        <w:widowControl/>
        <w:suppressLineNumbers w:val="0"/>
        <w:jc w:val="center"/>
        <w:rPr>
          <w:sz w:val="18"/>
          <w:szCs w:val="16"/>
        </w:rPr>
      </w:pPr>
      <w:r>
        <w:rPr>
          <w:rFonts w:ascii="FZXiaoBiaoSong-B05S" w:hAnsi="FZXiaoBiaoSong-B05S" w:eastAsia="FZXiaoBiaoSong-B05S" w:cs="FZXiaoBiaoSong-B05S"/>
          <w:b/>
          <w:color w:val="000000"/>
          <w:kern w:val="0"/>
          <w:sz w:val="72"/>
          <w:szCs w:val="72"/>
          <w:lang w:val="en-US" w:eastAsia="zh-CN" w:bidi="ar"/>
        </w:rPr>
        <w:t>软件</w:t>
      </w:r>
      <w:r>
        <w:rPr>
          <w:rFonts w:hint="eastAsia" w:ascii="FZXiaoBiaoSong-B05S" w:hAnsi="FZXiaoBiaoSong-B05S" w:eastAsia="FZXiaoBiaoSong-B05S" w:cs="FZXiaoBiaoSong-B05S"/>
          <w:b/>
          <w:color w:val="000000"/>
          <w:kern w:val="0"/>
          <w:sz w:val="72"/>
          <w:szCs w:val="72"/>
          <w:lang w:val="en-US" w:eastAsia="zh-CN" w:bidi="ar"/>
        </w:rPr>
        <w:t>需求规格说明书</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bookmarkStart w:id="170" w:name="_GoBack"/>
      <w:bookmarkEnd w:id="170"/>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版 本 号 </w:t>
      </w:r>
      <w:r>
        <w:rPr>
          <w:rFonts w:hint="default" w:ascii="Times New Roman" w:hAnsi="Times New Roman" w:eastAsia="宋体" w:cs="Times New Roman"/>
          <w:color w:val="000000"/>
          <w:kern w:val="0"/>
          <w:sz w:val="31"/>
          <w:szCs w:val="31"/>
          <w:lang w:val="en-US" w:eastAsia="zh-CN" w:bidi="ar"/>
        </w:rPr>
        <w:t xml:space="preserve">1.0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月 13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日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pStyle w:val="38"/>
        <w:spacing w:before="1540" w:after="240"/>
        <w:rPr>
          <w:bCs/>
          <w:sz w:val="24"/>
          <w:szCs w:val="24"/>
        </w:rPr>
      </w:pPr>
    </w:p>
    <w:sdt>
      <w:sdtPr>
        <w:rPr>
          <w:rFonts w:ascii="黑体" w:hAnsi="黑体" w:eastAsia="黑体"/>
          <w:b/>
          <w:color w:val="auto"/>
          <w:kern w:val="2"/>
          <w:sz w:val="21"/>
          <w:szCs w:val="20"/>
          <w:lang w:val="zh-CN"/>
        </w:rPr>
        <w:id w:val="-1774621323"/>
        <w:docPartObj>
          <w:docPartGallery w:val="Table of Contents"/>
          <w:docPartUnique/>
        </w:docPartObj>
      </w:sdtPr>
      <w:sdtEndPr>
        <w:rPr>
          <w:rFonts w:ascii="Times New Roman" w:hAnsi="Times New Roman" w:eastAsia="宋体"/>
          <w:b/>
          <w:bCs/>
          <w:color w:val="auto"/>
          <w:kern w:val="2"/>
          <w:sz w:val="21"/>
          <w:szCs w:val="20"/>
          <w:lang w:val="zh-CN"/>
        </w:rPr>
      </w:sdtEndPr>
      <w:sdtContent>
        <w:p>
          <w:pPr>
            <w:pStyle w:val="27"/>
            <w:jc w:val="center"/>
            <w:rPr>
              <w:rFonts w:ascii="黑体" w:hAnsi="黑体" w:eastAsia="黑体"/>
              <w:b/>
              <w:color w:val="auto"/>
            </w:rPr>
          </w:pPr>
          <w:r>
            <w:rPr>
              <w:rFonts w:ascii="黑体" w:hAnsi="黑体" w:eastAsia="黑体"/>
              <w:b/>
              <w:color w:val="auto"/>
              <w:lang w:val="zh-CN"/>
            </w:rPr>
            <w:t>目录</w:t>
          </w:r>
        </w:p>
        <w:p>
          <w:pPr>
            <w:pStyle w:val="13"/>
            <w:tabs>
              <w:tab w:val="right" w:leader="dot" w:pos="8306"/>
              <w:tab w:val="clear" w:pos="426"/>
              <w:tab w:val="clear" w:pos="8296"/>
            </w:tabs>
          </w:pPr>
          <w:r>
            <w:fldChar w:fldCharType="begin"/>
          </w:r>
          <w:r>
            <w:instrText xml:space="preserve"> TOC \o "1-3" \h \z \u </w:instrText>
          </w:r>
          <w:r>
            <w:fldChar w:fldCharType="separate"/>
          </w:r>
          <w:r>
            <w:fldChar w:fldCharType="begin"/>
          </w:r>
          <w:r>
            <w:instrText xml:space="preserve"> HYPERLINK \l _Toc11612 </w:instrText>
          </w:r>
          <w:r>
            <w:fldChar w:fldCharType="separate"/>
          </w:r>
          <w:r>
            <w:rPr>
              <w:rFonts w:eastAsia="黑体"/>
              <w:szCs w:val="36"/>
            </w:rPr>
            <w:t xml:space="preserve">一、 </w:t>
          </w:r>
          <w:r>
            <w:rPr>
              <w:rFonts w:hint="eastAsia" w:eastAsia="黑体"/>
              <w:szCs w:val="36"/>
            </w:rPr>
            <w:t>引言</w:t>
          </w:r>
          <w:r>
            <w:tab/>
          </w:r>
          <w:r>
            <w:fldChar w:fldCharType="begin"/>
          </w:r>
          <w:r>
            <w:instrText xml:space="preserve"> PAGEREF _Toc11612 </w:instrText>
          </w:r>
          <w:r>
            <w:fldChar w:fldCharType="separate"/>
          </w:r>
          <w:r>
            <w:t>1</w:t>
          </w:r>
          <w:r>
            <w:fldChar w:fldCharType="end"/>
          </w:r>
          <w:r>
            <w:fldChar w:fldCharType="end"/>
          </w:r>
        </w:p>
        <w:p>
          <w:pPr>
            <w:pStyle w:val="15"/>
            <w:tabs>
              <w:tab w:val="right" w:leader="dot" w:pos="8306"/>
              <w:tab w:val="clear" w:pos="8296"/>
            </w:tabs>
          </w:pPr>
          <w:r>
            <w:rPr>
              <w:bCs/>
              <w:lang w:val="zh-CN"/>
            </w:rPr>
            <w:fldChar w:fldCharType="begin"/>
          </w:r>
          <w:r>
            <w:rPr>
              <w:bCs/>
              <w:lang w:val="zh-CN"/>
            </w:rPr>
            <w:instrText xml:space="preserve"> HYPERLINK \l _Toc29157 </w:instrText>
          </w:r>
          <w:r>
            <w:rPr>
              <w:bCs/>
              <w:lang w:val="zh-CN"/>
            </w:rPr>
            <w:fldChar w:fldCharType="separate"/>
          </w:r>
          <w:r>
            <w:rPr>
              <w:rFonts w:ascii="Times New Roman" w:hAnsi="Times New Roman"/>
              <w:szCs w:val="32"/>
            </w:rPr>
            <w:t>1.1</w:t>
          </w:r>
          <w:r>
            <w:rPr>
              <w:rFonts w:hint="eastAsia" w:ascii="Times New Roman" w:hAnsi="Times New Roman"/>
              <w:szCs w:val="32"/>
            </w:rPr>
            <w:t>目的</w:t>
          </w:r>
          <w:r>
            <w:tab/>
          </w:r>
          <w:r>
            <w:fldChar w:fldCharType="begin"/>
          </w:r>
          <w:r>
            <w:instrText xml:space="preserve"> PAGEREF _Toc29157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_Toc30537 </w:instrText>
          </w:r>
          <w:r>
            <w:rPr>
              <w:bCs/>
              <w:lang w:val="zh-CN"/>
            </w:rPr>
            <w:fldChar w:fldCharType="separate"/>
          </w:r>
          <w:r>
            <w:rPr>
              <w:rFonts w:eastAsia="黑体"/>
              <w:szCs w:val="28"/>
            </w:rPr>
            <w:t>1.1.1</w:t>
          </w:r>
          <w:r>
            <w:rPr>
              <w:rFonts w:hint="eastAsia" w:eastAsia="黑体"/>
              <w:szCs w:val="28"/>
              <w:lang w:val="en-US" w:eastAsia="zh-CN"/>
            </w:rPr>
            <w:t>企业</w:t>
          </w:r>
          <w:r>
            <w:rPr>
              <w:rFonts w:hint="eastAsia" w:eastAsia="黑体"/>
              <w:szCs w:val="28"/>
            </w:rPr>
            <w:t>目的</w:t>
          </w:r>
          <w:r>
            <w:tab/>
          </w:r>
          <w:r>
            <w:fldChar w:fldCharType="begin"/>
          </w:r>
          <w:r>
            <w:instrText xml:space="preserve"> PAGEREF _Toc30537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_Toc26833 </w:instrText>
          </w:r>
          <w:r>
            <w:rPr>
              <w:bCs/>
              <w:lang w:val="zh-CN"/>
            </w:rPr>
            <w:fldChar w:fldCharType="separate"/>
          </w:r>
          <w:r>
            <w:rPr>
              <w:rFonts w:eastAsia="黑体"/>
              <w:szCs w:val="28"/>
            </w:rPr>
            <w:t>1.1.</w:t>
          </w:r>
          <w:r>
            <w:rPr>
              <w:rFonts w:hint="eastAsia" w:eastAsia="黑体"/>
              <w:szCs w:val="28"/>
            </w:rPr>
            <w:t>2</w:t>
          </w:r>
          <w:r>
            <w:rPr>
              <w:rFonts w:hint="eastAsia" w:eastAsia="黑体"/>
              <w:szCs w:val="28"/>
              <w:lang w:val="en-US" w:eastAsia="zh-CN"/>
            </w:rPr>
            <w:t>省部门</w:t>
          </w:r>
          <w:r>
            <w:rPr>
              <w:rFonts w:hint="eastAsia" w:eastAsia="黑体"/>
              <w:szCs w:val="28"/>
            </w:rPr>
            <w:t>目的</w:t>
          </w:r>
          <w:r>
            <w:tab/>
          </w:r>
          <w:r>
            <w:fldChar w:fldCharType="begin"/>
          </w:r>
          <w:r>
            <w:instrText xml:space="preserve"> PAGEREF _Toc26833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_Toc24337 </w:instrText>
          </w:r>
          <w:r>
            <w:rPr>
              <w:bCs/>
              <w:lang w:val="zh-CN"/>
            </w:rPr>
            <w:fldChar w:fldCharType="separate"/>
          </w:r>
          <w:r>
            <w:rPr>
              <w:rFonts w:hint="eastAsia" w:eastAsia="黑体"/>
              <w:szCs w:val="28"/>
            </w:rPr>
            <w:t>1.1.3本说明书撰写目的</w:t>
          </w:r>
          <w:r>
            <w:tab/>
          </w:r>
          <w:r>
            <w:fldChar w:fldCharType="begin"/>
          </w:r>
          <w:r>
            <w:instrText xml:space="preserve"> PAGEREF _Toc24337 </w:instrText>
          </w:r>
          <w:r>
            <w:fldChar w:fldCharType="separate"/>
          </w:r>
          <w:r>
            <w:t>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_Toc27645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2</w:t>
          </w:r>
          <w:r>
            <w:rPr>
              <w:rFonts w:hint="eastAsia" w:ascii="Times New Roman" w:hAnsi="Times New Roman"/>
              <w:szCs w:val="32"/>
            </w:rPr>
            <w:t>预期的读者和阅读建议</w:t>
          </w:r>
          <w:r>
            <w:tab/>
          </w:r>
          <w:r>
            <w:fldChar w:fldCharType="begin"/>
          </w:r>
          <w:r>
            <w:instrText xml:space="preserve"> PAGEREF _Toc27645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_Toc17826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.1用户</w:t>
          </w:r>
          <w:r>
            <w:tab/>
          </w:r>
          <w:r>
            <w:fldChar w:fldCharType="begin"/>
          </w:r>
          <w:r>
            <w:instrText xml:space="preserve"> PAGEREF _Toc17826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_Toc2344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.2系统开发人员</w:t>
          </w:r>
          <w:r>
            <w:tab/>
          </w:r>
          <w:r>
            <w:fldChar w:fldCharType="begin"/>
          </w:r>
          <w:r>
            <w:instrText xml:space="preserve"> PAGEREF _Toc2344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_Toc6180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.3测试人员人员</w:t>
          </w:r>
          <w:r>
            <w:tab/>
          </w:r>
          <w:r>
            <w:fldChar w:fldCharType="begin"/>
          </w:r>
          <w:r>
            <w:instrText xml:space="preserve"> PAGEREF _Toc6180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_Toc15798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.4文档编写人员</w:t>
          </w:r>
          <w:r>
            <w:tab/>
          </w:r>
          <w:r>
            <w:fldChar w:fldCharType="begin"/>
          </w:r>
          <w:r>
            <w:instrText xml:space="preserve"> PAGEREF _Toc15798 </w:instrText>
          </w:r>
          <w:r>
            <w:fldChar w:fldCharType="separate"/>
          </w:r>
          <w:r>
            <w:t>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_Toc30686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3</w:t>
          </w:r>
          <w:r>
            <w:rPr>
              <w:rFonts w:hint="eastAsia" w:ascii="Times New Roman" w:hAnsi="Times New Roman"/>
              <w:szCs w:val="32"/>
            </w:rPr>
            <w:t>产品的范围</w:t>
          </w:r>
          <w:r>
            <w:tab/>
          </w:r>
          <w:r>
            <w:fldChar w:fldCharType="begin"/>
          </w:r>
          <w:r>
            <w:instrText xml:space="preserve"> PAGEREF _Toc30686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_Toc8573 </w:instrText>
          </w:r>
          <w:r>
            <w:rPr>
              <w:bCs/>
              <w:lang w:val="zh-CN"/>
            </w:rPr>
            <w:fldChar w:fldCharType="separate"/>
          </w:r>
          <w:r>
            <w:rPr>
              <w:rFonts w:eastAsia="黑体"/>
              <w:szCs w:val="28"/>
            </w:rPr>
            <w:t>1.</w:t>
          </w:r>
          <w:r>
            <w:rPr>
              <w:rFonts w:hint="eastAsia" w:eastAsia="黑体"/>
              <w:szCs w:val="28"/>
              <w:lang w:val="en-US" w:eastAsia="zh-CN"/>
            </w:rPr>
            <w:t>3</w:t>
          </w:r>
          <w:r>
            <w:rPr>
              <w:rFonts w:eastAsia="黑体"/>
              <w:szCs w:val="28"/>
            </w:rPr>
            <w:t>.</w:t>
          </w:r>
          <w:r>
            <w:rPr>
              <w:rFonts w:hint="eastAsia" w:eastAsia="黑体"/>
              <w:szCs w:val="28"/>
            </w:rPr>
            <w:t>1</w:t>
          </w:r>
          <w:r>
            <w:rPr>
              <w:rFonts w:hint="eastAsia" w:eastAsia="黑体"/>
              <w:szCs w:val="28"/>
              <w:lang w:val="en-US" w:eastAsia="zh-CN"/>
            </w:rPr>
            <w:t>企业用户</w:t>
          </w:r>
          <w:r>
            <w:tab/>
          </w:r>
          <w:r>
            <w:fldChar w:fldCharType="begin"/>
          </w:r>
          <w:r>
            <w:instrText xml:space="preserve"> PAGEREF _Toc8573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_Toc21073 </w:instrText>
          </w:r>
          <w:r>
            <w:rPr>
              <w:bCs/>
              <w:lang w:val="zh-CN"/>
            </w:rPr>
            <w:fldChar w:fldCharType="separate"/>
          </w:r>
          <w:r>
            <w:rPr>
              <w:rFonts w:eastAsia="黑体"/>
              <w:szCs w:val="28"/>
            </w:rPr>
            <w:t>1.</w:t>
          </w:r>
          <w:r>
            <w:rPr>
              <w:rFonts w:hint="eastAsia" w:eastAsia="黑体"/>
              <w:szCs w:val="28"/>
              <w:lang w:val="en-US" w:eastAsia="zh-CN"/>
            </w:rPr>
            <w:t>3</w:t>
          </w:r>
          <w:r>
            <w:rPr>
              <w:rFonts w:eastAsia="黑体"/>
              <w:szCs w:val="28"/>
            </w:rPr>
            <w:t>.</w:t>
          </w:r>
          <w:r>
            <w:rPr>
              <w:rFonts w:hint="eastAsia" w:eastAsia="黑体"/>
              <w:szCs w:val="28"/>
            </w:rPr>
            <w:t>2</w:t>
          </w:r>
          <w:r>
            <w:rPr>
              <w:rFonts w:hint="eastAsia" w:eastAsia="黑体"/>
              <w:szCs w:val="28"/>
              <w:lang w:val="en-US" w:eastAsia="zh-CN"/>
            </w:rPr>
            <w:t>省用户</w:t>
          </w:r>
          <w:r>
            <w:tab/>
          </w:r>
          <w:r>
            <w:fldChar w:fldCharType="begin"/>
          </w:r>
          <w:r>
            <w:instrText xml:space="preserve"> PAGEREF _Toc21073 </w:instrText>
          </w:r>
          <w:r>
            <w:fldChar w:fldCharType="separate"/>
          </w:r>
          <w:r>
            <w:t>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_Toc21744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4</w:t>
          </w:r>
          <w:r>
            <w:rPr>
              <w:rFonts w:hint="eastAsia" w:ascii="Times New Roman" w:hAnsi="Times New Roman"/>
              <w:szCs w:val="32"/>
            </w:rPr>
            <w:t>参考文献</w:t>
          </w:r>
          <w:r>
            <w:tab/>
          </w:r>
          <w:r>
            <w:fldChar w:fldCharType="begin"/>
          </w:r>
          <w:r>
            <w:instrText xml:space="preserve"> PAGEREF _Toc21744 </w:instrText>
          </w:r>
          <w:r>
            <w:fldChar w:fldCharType="separate"/>
          </w:r>
          <w:r>
            <w:t>2</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_Toc29491 </w:instrText>
          </w:r>
          <w:r>
            <w:rPr>
              <w:bCs/>
              <w:lang w:val="zh-CN"/>
            </w:rPr>
            <w:fldChar w:fldCharType="separate"/>
          </w:r>
          <w:r>
            <w:rPr>
              <w:rFonts w:eastAsia="黑体"/>
              <w:szCs w:val="36"/>
            </w:rPr>
            <w:t xml:space="preserve">二、 </w:t>
          </w:r>
          <w:r>
            <w:rPr>
              <w:rFonts w:hint="eastAsia" w:eastAsia="黑体"/>
              <w:szCs w:val="36"/>
              <w:lang w:val="en-US" w:eastAsia="zh-CN"/>
            </w:rPr>
            <w:t>总体概述</w:t>
          </w:r>
          <w:r>
            <w:tab/>
          </w:r>
          <w:r>
            <w:fldChar w:fldCharType="begin"/>
          </w:r>
          <w:r>
            <w:instrText xml:space="preserve"> PAGEREF _Toc29491 </w:instrText>
          </w:r>
          <w:r>
            <w:fldChar w:fldCharType="separate"/>
          </w:r>
          <w:r>
            <w:t>3</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_Toc13752 </w:instrText>
          </w:r>
          <w:r>
            <w:rPr>
              <w:bCs/>
              <w:lang w:val="zh-CN"/>
            </w:rPr>
            <w:fldChar w:fldCharType="separate"/>
          </w:r>
          <w:r>
            <w:rPr>
              <w:rFonts w:ascii="Times New Roman" w:hAnsi="Times New Roman"/>
              <w:szCs w:val="32"/>
            </w:rPr>
            <w:t>2.1</w:t>
          </w:r>
          <w:r>
            <w:rPr>
              <w:rFonts w:hint="eastAsia" w:ascii="Times New Roman" w:hAnsi="Times New Roman"/>
              <w:szCs w:val="32"/>
            </w:rPr>
            <w:t>产品的前景</w:t>
          </w:r>
          <w:r>
            <w:tab/>
          </w:r>
          <w:r>
            <w:fldChar w:fldCharType="begin"/>
          </w:r>
          <w:r>
            <w:instrText xml:space="preserve"> PAGEREF _Toc13752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_Toc10028 </w:instrText>
          </w:r>
          <w:r>
            <w:rPr>
              <w:bCs/>
              <w:lang w:val="zh-CN"/>
            </w:rP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.1</w:t>
          </w:r>
          <w:r>
            <w:rPr>
              <w:rFonts w:hint="eastAsia" w:eastAsia="黑体"/>
              <w:szCs w:val="28"/>
              <w:lang w:val="en-US" w:eastAsia="zh-CN"/>
            </w:rPr>
            <w:t>企业用户</w:t>
          </w:r>
          <w:r>
            <w:tab/>
          </w:r>
          <w:r>
            <w:fldChar w:fldCharType="begin"/>
          </w:r>
          <w:r>
            <w:instrText xml:space="preserve"> PAGEREF _Toc10028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_Toc13562 </w:instrText>
          </w:r>
          <w:r>
            <w:rPr>
              <w:bCs/>
              <w:lang w:val="zh-CN"/>
            </w:rP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w:t>
          </w:r>
          <w:r>
            <w:rPr>
              <w:rFonts w:hint="eastAsia" w:eastAsia="黑体"/>
              <w:szCs w:val="28"/>
            </w:rPr>
            <w:t>2</w:t>
          </w:r>
          <w:r>
            <w:rPr>
              <w:rFonts w:hint="eastAsia" w:eastAsia="黑体"/>
              <w:szCs w:val="28"/>
              <w:lang w:val="en-US" w:eastAsia="zh-CN"/>
            </w:rPr>
            <w:t>省用户</w:t>
          </w:r>
          <w:r>
            <w:tab/>
          </w:r>
          <w:r>
            <w:fldChar w:fldCharType="begin"/>
          </w:r>
          <w:r>
            <w:instrText xml:space="preserve"> PAGEREF _Toc13562 </w:instrText>
          </w:r>
          <w:r>
            <w:fldChar w:fldCharType="separate"/>
          </w:r>
          <w:r>
            <w:t>3</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_Toc32126 </w:instrText>
          </w:r>
          <w:r>
            <w:rPr>
              <w:bCs/>
              <w:lang w:val="zh-CN"/>
            </w:rPr>
            <w:fldChar w:fldCharType="separate"/>
          </w:r>
          <w:r>
            <w:rPr>
              <w:rFonts w:ascii="Times New Roman" w:hAnsi="Times New Roman"/>
              <w:szCs w:val="32"/>
            </w:rPr>
            <w:t>2.2</w:t>
          </w:r>
          <w:r>
            <w:rPr>
              <w:rFonts w:hint="eastAsia" w:ascii="Times New Roman" w:hAnsi="Times New Roman"/>
              <w:szCs w:val="32"/>
            </w:rPr>
            <w:t>产品的功能</w:t>
          </w:r>
          <w:r>
            <w:tab/>
          </w:r>
          <w:r>
            <w:fldChar w:fldCharType="begin"/>
          </w:r>
          <w:r>
            <w:instrText xml:space="preserve"> PAGEREF _Toc32126 </w:instrText>
          </w:r>
          <w:r>
            <w:fldChar w:fldCharType="separate"/>
          </w:r>
          <w:r>
            <w:t>3</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_Toc17624 </w:instrText>
          </w:r>
          <w:r>
            <w:rPr>
              <w:bCs/>
              <w:lang w:val="zh-CN"/>
            </w:rPr>
            <w:fldChar w:fldCharType="separate"/>
          </w:r>
          <w:r>
            <w:rPr>
              <w:rFonts w:ascii="Times New Roman" w:hAnsi="Times New Roman"/>
              <w:szCs w:val="32"/>
            </w:rPr>
            <w:t>2.</w:t>
          </w:r>
          <w:r>
            <w:rPr>
              <w:rFonts w:hint="eastAsia" w:ascii="Times New Roman" w:hAnsi="Times New Roman"/>
              <w:szCs w:val="32"/>
            </w:rPr>
            <w:t>3用户类和特征</w:t>
          </w:r>
          <w:r>
            <w:tab/>
          </w:r>
          <w:r>
            <w:fldChar w:fldCharType="begin"/>
          </w:r>
          <w:r>
            <w:instrText xml:space="preserve"> PAGEREF _Toc17624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_Toc26632 </w:instrText>
          </w:r>
          <w:r>
            <w:rPr>
              <w:bCs/>
              <w:lang w:val="zh-CN"/>
            </w:rPr>
            <w:fldChar w:fldCharType="separate"/>
          </w:r>
          <w:r>
            <w:rPr>
              <w:rFonts w:hint="eastAsia" w:eastAsia="黑体"/>
              <w:szCs w:val="28"/>
            </w:rPr>
            <w:t>2.3.1</w:t>
          </w:r>
          <w:r>
            <w:rPr>
              <w:rFonts w:hint="eastAsia" w:eastAsia="黑体"/>
              <w:szCs w:val="28"/>
              <w:lang w:val="en-US" w:eastAsia="zh-CN"/>
            </w:rPr>
            <w:t>企业</w:t>
          </w:r>
          <w:r>
            <w:rPr>
              <w:rFonts w:hint="eastAsia" w:eastAsia="黑体"/>
              <w:szCs w:val="28"/>
            </w:rPr>
            <w:t>用户</w:t>
          </w:r>
          <w:r>
            <w:tab/>
          </w:r>
          <w:r>
            <w:fldChar w:fldCharType="begin"/>
          </w:r>
          <w:r>
            <w:instrText xml:space="preserve"> PAGEREF _Toc26632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_Toc16112 </w:instrText>
          </w:r>
          <w:r>
            <w:rPr>
              <w:bCs/>
              <w:lang w:val="zh-CN"/>
            </w:rPr>
            <w:fldChar w:fldCharType="separate"/>
          </w:r>
          <w:r>
            <w:rPr>
              <w:rFonts w:hint="eastAsia" w:eastAsia="黑体"/>
              <w:szCs w:val="28"/>
            </w:rPr>
            <w:t>2.3.2</w:t>
          </w:r>
          <w:r>
            <w:rPr>
              <w:rFonts w:hint="eastAsia" w:eastAsia="黑体"/>
              <w:szCs w:val="28"/>
              <w:lang w:val="en-US" w:eastAsia="zh-CN"/>
            </w:rPr>
            <w:t>省用户</w:t>
          </w:r>
          <w:r>
            <w:tab/>
          </w:r>
          <w:r>
            <w:fldChar w:fldCharType="begin"/>
          </w:r>
          <w:r>
            <w:instrText xml:space="preserve"> PAGEREF _Toc16112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_Toc13376 </w:instrText>
          </w:r>
          <w:r>
            <w:rPr>
              <w:bCs/>
              <w:lang w:val="zh-CN"/>
            </w:rPr>
            <w:fldChar w:fldCharType="separate"/>
          </w:r>
          <w:r>
            <w:rPr>
              <w:rFonts w:hint="eastAsia" w:eastAsia="黑体"/>
              <w:szCs w:val="28"/>
            </w:rPr>
            <w:t>2.3.</w:t>
          </w:r>
          <w:r>
            <w:rPr>
              <w:rFonts w:hint="eastAsia" w:eastAsia="黑体"/>
              <w:szCs w:val="28"/>
              <w:lang w:val="en-US" w:eastAsia="zh-CN"/>
            </w:rPr>
            <w:t>3</w:t>
          </w:r>
          <w:r>
            <w:rPr>
              <w:rFonts w:hint="eastAsia" w:eastAsia="黑体"/>
              <w:szCs w:val="28"/>
            </w:rPr>
            <w:t>系统开发人员</w:t>
          </w:r>
          <w:r>
            <w:tab/>
          </w:r>
          <w:r>
            <w:fldChar w:fldCharType="begin"/>
          </w:r>
          <w:r>
            <w:instrText xml:space="preserve"> PAGEREF _Toc13376 </w:instrText>
          </w:r>
          <w:r>
            <w:fldChar w:fldCharType="separate"/>
          </w:r>
          <w:r>
            <w:t>4</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_Toc29671 </w:instrText>
          </w:r>
          <w:r>
            <w:rPr>
              <w:bCs/>
              <w:lang w:val="zh-CN"/>
            </w:rPr>
            <w:fldChar w:fldCharType="separate"/>
          </w:r>
          <w:r>
            <w:rPr>
              <w:rFonts w:ascii="Times New Roman" w:hAnsi="Times New Roman"/>
              <w:szCs w:val="32"/>
            </w:rPr>
            <w:t>2.</w:t>
          </w:r>
          <w:r>
            <w:rPr>
              <w:rFonts w:hint="eastAsia" w:ascii="Times New Roman" w:hAnsi="Times New Roman"/>
              <w:szCs w:val="32"/>
            </w:rPr>
            <w:t>4系统架构</w:t>
          </w:r>
          <w:r>
            <w:tab/>
          </w:r>
          <w:r>
            <w:fldChar w:fldCharType="begin"/>
          </w:r>
          <w:r>
            <w:instrText xml:space="preserve"> PAGEREF _Toc29671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_Toc27928 </w:instrText>
          </w:r>
          <w:r>
            <w:rPr>
              <w:bCs/>
              <w:lang w:val="zh-CN"/>
            </w:rPr>
            <w:fldChar w:fldCharType="separate"/>
          </w:r>
          <w:r>
            <w:rPr>
              <w:rFonts w:hint="eastAsia" w:eastAsia="黑体"/>
              <w:szCs w:val="28"/>
            </w:rPr>
            <w:t>2.4.1表示层</w:t>
          </w:r>
          <w:r>
            <w:tab/>
          </w:r>
          <w:r>
            <w:fldChar w:fldCharType="begin"/>
          </w:r>
          <w:r>
            <w:instrText xml:space="preserve"> PAGEREF _Toc27928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_Toc21575 </w:instrText>
          </w:r>
          <w:r>
            <w:rPr>
              <w:bCs/>
              <w:lang w:val="zh-CN"/>
            </w:rPr>
            <w:fldChar w:fldCharType="separate"/>
          </w:r>
          <w:r>
            <w:rPr>
              <w:rFonts w:hint="eastAsia" w:eastAsia="黑体"/>
              <w:szCs w:val="28"/>
            </w:rPr>
            <w:t>2.4.2业务逻辑层</w:t>
          </w:r>
          <w:r>
            <w:tab/>
          </w:r>
          <w:r>
            <w:fldChar w:fldCharType="begin"/>
          </w:r>
          <w:r>
            <w:instrText xml:space="preserve"> PAGEREF _Toc21575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_Toc29927 </w:instrText>
          </w:r>
          <w:r>
            <w:rPr>
              <w:bCs/>
              <w:lang w:val="zh-CN"/>
            </w:rPr>
            <w:fldChar w:fldCharType="separate"/>
          </w:r>
          <w:r>
            <w:rPr>
              <w:rFonts w:hint="eastAsia" w:eastAsia="黑体"/>
              <w:szCs w:val="28"/>
            </w:rPr>
            <w:t>2.4.3数据访问层</w:t>
          </w:r>
          <w:r>
            <w:tab/>
          </w:r>
          <w:r>
            <w:fldChar w:fldCharType="begin"/>
          </w:r>
          <w:r>
            <w:instrText xml:space="preserve"> PAGEREF _Toc29927 </w:instrText>
          </w:r>
          <w:r>
            <w:fldChar w:fldCharType="separate"/>
          </w:r>
          <w:r>
            <w:t>5</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_Toc25901 </w:instrText>
          </w:r>
          <w:r>
            <w:rPr>
              <w:bCs/>
              <w:lang w:val="zh-CN"/>
            </w:rPr>
            <w:fldChar w:fldCharType="separate"/>
          </w:r>
          <w:r>
            <w:rPr>
              <w:rFonts w:ascii="Times New Roman" w:hAnsi="Times New Roman"/>
              <w:szCs w:val="32"/>
            </w:rPr>
            <w:t>2.</w:t>
          </w:r>
          <w:r>
            <w:rPr>
              <w:rFonts w:hint="eastAsia" w:ascii="Times New Roman" w:hAnsi="Times New Roman"/>
              <w:szCs w:val="32"/>
            </w:rPr>
            <w:t>5运行环境</w:t>
          </w:r>
          <w:r>
            <w:tab/>
          </w:r>
          <w:r>
            <w:fldChar w:fldCharType="begin"/>
          </w:r>
          <w:r>
            <w:instrText xml:space="preserve"> PAGEREF _Toc25901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_Toc24532 </w:instrText>
          </w:r>
          <w:r>
            <w:rPr>
              <w:bCs/>
              <w:lang w:val="zh-CN"/>
            </w:rPr>
            <w:fldChar w:fldCharType="separate"/>
          </w:r>
          <w:r>
            <w:rPr>
              <w:rFonts w:hint="eastAsia" w:eastAsia="黑体"/>
              <w:szCs w:val="28"/>
            </w:rPr>
            <w:t>2.5.1硬件要求</w:t>
          </w:r>
          <w:r>
            <w:tab/>
          </w:r>
          <w:r>
            <w:fldChar w:fldCharType="begin"/>
          </w:r>
          <w:r>
            <w:instrText xml:space="preserve"> PAGEREF _Toc24532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_Toc1958 </w:instrText>
          </w:r>
          <w:r>
            <w:rPr>
              <w:bCs/>
              <w:lang w:val="zh-CN"/>
            </w:rPr>
            <w:fldChar w:fldCharType="separate"/>
          </w:r>
          <w:r>
            <w:rPr>
              <w:rFonts w:hint="eastAsia" w:eastAsia="黑体"/>
              <w:szCs w:val="28"/>
            </w:rPr>
            <w:t>2.5.2软件要求</w:t>
          </w:r>
          <w:r>
            <w:tab/>
          </w:r>
          <w:r>
            <w:fldChar w:fldCharType="begin"/>
          </w:r>
          <w:r>
            <w:instrText xml:space="preserve"> PAGEREF _Toc1958 </w:instrText>
          </w:r>
          <w:r>
            <w:fldChar w:fldCharType="separate"/>
          </w:r>
          <w:r>
            <w:t>5</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_Toc6736 </w:instrText>
          </w:r>
          <w:r>
            <w:rPr>
              <w:bCs/>
              <w:lang w:val="zh-CN"/>
            </w:rPr>
            <w:fldChar w:fldCharType="separate"/>
          </w:r>
          <w:r>
            <w:rPr>
              <w:rFonts w:ascii="Times New Roman" w:hAnsi="Times New Roman"/>
              <w:szCs w:val="32"/>
            </w:rPr>
            <w:t>2.</w:t>
          </w:r>
          <w:r>
            <w:rPr>
              <w:rFonts w:hint="eastAsia" w:ascii="Times New Roman" w:hAnsi="Times New Roman"/>
              <w:szCs w:val="32"/>
            </w:rPr>
            <w:t>6设计和实现上的限制</w:t>
          </w:r>
          <w:r>
            <w:tab/>
          </w:r>
          <w:r>
            <w:fldChar w:fldCharType="begin"/>
          </w:r>
          <w:r>
            <w:instrText xml:space="preserve"> PAGEREF _Toc6736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_Toc4005 </w:instrText>
          </w:r>
          <w:r>
            <w:rPr>
              <w:bCs/>
              <w:lang w:val="zh-CN"/>
            </w:rPr>
            <w:fldChar w:fldCharType="separate"/>
          </w:r>
          <w:r>
            <w:rPr>
              <w:rFonts w:hint="eastAsia" w:eastAsia="黑体"/>
              <w:szCs w:val="28"/>
            </w:rPr>
            <w:t>2.6.1</w:t>
          </w:r>
          <w:r>
            <w:rPr>
              <w:rFonts w:hint="eastAsia" w:eastAsia="黑体"/>
              <w:szCs w:val="28"/>
              <w:lang w:val="en-US" w:eastAsia="zh-CN"/>
            </w:rPr>
            <w:t>测试数据</w:t>
          </w:r>
          <w:r>
            <w:tab/>
          </w:r>
          <w:r>
            <w:fldChar w:fldCharType="begin"/>
          </w:r>
          <w:r>
            <w:instrText xml:space="preserve"> PAGEREF _Toc4005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_Toc1182 </w:instrText>
          </w:r>
          <w:r>
            <w:rPr>
              <w:bCs/>
              <w:lang w:val="zh-CN"/>
            </w:rPr>
            <w:fldChar w:fldCharType="separate"/>
          </w:r>
          <w:r>
            <w:rPr>
              <w:rFonts w:hint="eastAsia" w:eastAsia="黑体"/>
              <w:szCs w:val="28"/>
            </w:rPr>
            <w:t>2.6.2用户量</w:t>
          </w:r>
          <w:r>
            <w:tab/>
          </w:r>
          <w:r>
            <w:fldChar w:fldCharType="begin"/>
          </w:r>
          <w:r>
            <w:instrText xml:space="preserve"> PAGEREF _Toc1182 </w:instrText>
          </w:r>
          <w:r>
            <w:fldChar w:fldCharType="separate"/>
          </w:r>
          <w:r>
            <w:t>6</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_Toc20471 </w:instrText>
          </w:r>
          <w:r>
            <w:rPr>
              <w:bCs/>
              <w:lang w:val="zh-CN"/>
            </w:rPr>
            <w:fldChar w:fldCharType="separate"/>
          </w:r>
          <w:r>
            <w:rPr>
              <w:rFonts w:ascii="Times New Roman" w:hAnsi="Times New Roman"/>
              <w:szCs w:val="32"/>
            </w:rPr>
            <w:t>2.</w:t>
          </w:r>
          <w:r>
            <w:rPr>
              <w:rFonts w:hint="eastAsia" w:ascii="Times New Roman" w:hAnsi="Times New Roman"/>
              <w:szCs w:val="32"/>
            </w:rPr>
            <w:t>7假设和依赖</w:t>
          </w:r>
          <w:r>
            <w:tab/>
          </w:r>
          <w:r>
            <w:fldChar w:fldCharType="begin"/>
          </w:r>
          <w:r>
            <w:instrText xml:space="preserve"> PAGEREF _Toc20471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_Toc13193 </w:instrText>
          </w:r>
          <w:r>
            <w:rPr>
              <w:bCs/>
              <w:lang w:val="zh-CN"/>
            </w:rPr>
            <w:fldChar w:fldCharType="separate"/>
          </w:r>
          <w:r>
            <w:rPr>
              <w:rFonts w:hint="eastAsia" w:eastAsia="黑体"/>
              <w:szCs w:val="28"/>
            </w:rPr>
            <w:t>2.7.1网络与浏览器</w:t>
          </w:r>
          <w:r>
            <w:tab/>
          </w:r>
          <w:r>
            <w:fldChar w:fldCharType="begin"/>
          </w:r>
          <w:r>
            <w:instrText xml:space="preserve"> PAGEREF _Toc13193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_Toc10925 </w:instrText>
          </w:r>
          <w:r>
            <w:rPr>
              <w:bCs/>
              <w:lang w:val="zh-CN"/>
            </w:rPr>
            <w:fldChar w:fldCharType="separate"/>
          </w:r>
          <w:r>
            <w:rPr>
              <w:rFonts w:hint="eastAsia" w:eastAsia="黑体"/>
              <w:szCs w:val="28"/>
            </w:rPr>
            <w:t>2.7.2阿里云服务器</w:t>
          </w:r>
          <w:r>
            <w:tab/>
          </w:r>
          <w:r>
            <w:fldChar w:fldCharType="begin"/>
          </w:r>
          <w:r>
            <w:instrText xml:space="preserve"> PAGEREF _Toc10925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_Toc18342 </w:instrText>
          </w:r>
          <w:r>
            <w:rPr>
              <w:bCs/>
              <w:lang w:val="zh-CN"/>
            </w:rPr>
            <w:fldChar w:fldCharType="separate"/>
          </w:r>
          <w:r>
            <w:rPr>
              <w:rFonts w:hint="eastAsia" w:eastAsia="黑体"/>
              <w:szCs w:val="28"/>
            </w:rPr>
            <w:t>2.6.3影响需求陈述的假设因素</w:t>
          </w:r>
          <w:r>
            <w:tab/>
          </w:r>
          <w:r>
            <w:fldChar w:fldCharType="begin"/>
          </w:r>
          <w:r>
            <w:instrText xml:space="preserve"> PAGEREF _Toc18342 </w:instrText>
          </w:r>
          <w:r>
            <w:fldChar w:fldCharType="separate"/>
          </w:r>
          <w:r>
            <w:t>6</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_Toc29119 </w:instrText>
          </w:r>
          <w:r>
            <w:rPr>
              <w:bCs/>
              <w:lang w:val="zh-CN"/>
            </w:rPr>
            <w:fldChar w:fldCharType="separate"/>
          </w:r>
          <w:r>
            <w:rPr>
              <w:rFonts w:eastAsia="黑体"/>
              <w:szCs w:val="36"/>
            </w:rPr>
            <w:t xml:space="preserve">三、 </w:t>
          </w:r>
          <w:r>
            <w:rPr>
              <w:rFonts w:hint="eastAsia" w:eastAsia="黑体"/>
              <w:szCs w:val="36"/>
            </w:rPr>
            <w:t>外部接口需求</w:t>
          </w:r>
          <w:r>
            <w:tab/>
          </w:r>
          <w:r>
            <w:fldChar w:fldCharType="begin"/>
          </w:r>
          <w:r>
            <w:instrText xml:space="preserve"> PAGEREF _Toc29119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_Toc6107 </w:instrText>
          </w:r>
          <w:r>
            <w:rPr>
              <w:bCs/>
              <w:lang w:val="zh-CN"/>
            </w:rPr>
            <w:fldChar w:fldCharType="separate"/>
          </w:r>
          <w:r>
            <w:rPr>
              <w:rFonts w:hint="eastAsia" w:ascii="Times New Roman" w:hAnsi="Times New Roman"/>
              <w:szCs w:val="32"/>
            </w:rPr>
            <w:t>3</w:t>
          </w:r>
          <w:r>
            <w:rPr>
              <w:rFonts w:ascii="Times New Roman" w:hAnsi="Times New Roman"/>
              <w:szCs w:val="32"/>
            </w:rPr>
            <w:t>.1</w:t>
          </w:r>
          <w:r>
            <w:rPr>
              <w:rFonts w:hint="eastAsia" w:ascii="Times New Roman" w:hAnsi="Times New Roman"/>
              <w:szCs w:val="32"/>
            </w:rPr>
            <w:t>用户界面</w:t>
          </w:r>
          <w:r>
            <w:tab/>
          </w:r>
          <w:r>
            <w:fldChar w:fldCharType="begin"/>
          </w:r>
          <w:r>
            <w:instrText xml:space="preserve"> PAGEREF _Toc6107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_Toc513 </w:instrText>
          </w:r>
          <w:r>
            <w:rPr>
              <w:bCs/>
              <w:lang w:val="zh-CN"/>
            </w:rPr>
            <w:fldChar w:fldCharType="separate"/>
          </w:r>
          <w:r>
            <w:rPr>
              <w:rFonts w:hint="eastAsia" w:ascii="Times New Roman" w:hAnsi="Times New Roman"/>
              <w:szCs w:val="32"/>
            </w:rPr>
            <w:t>3</w:t>
          </w:r>
          <w:r>
            <w:rPr>
              <w:rFonts w:ascii="Times New Roman" w:hAnsi="Times New Roman"/>
              <w:szCs w:val="32"/>
            </w:rPr>
            <w:t>.2</w:t>
          </w:r>
          <w:r>
            <w:rPr>
              <w:rFonts w:hint="eastAsia" w:ascii="Times New Roman" w:hAnsi="Times New Roman"/>
              <w:szCs w:val="32"/>
            </w:rPr>
            <w:t>硬件接口</w:t>
          </w:r>
          <w:r>
            <w:tab/>
          </w:r>
          <w:r>
            <w:fldChar w:fldCharType="begin"/>
          </w:r>
          <w:r>
            <w:instrText xml:space="preserve"> PAGEREF _Toc513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_Toc4363 </w:instrText>
          </w:r>
          <w:r>
            <w:rPr>
              <w:bCs/>
              <w:lang w:val="zh-CN"/>
            </w:rPr>
            <w:fldChar w:fldCharType="separate"/>
          </w:r>
          <w:r>
            <w:rPr>
              <w:rFonts w:ascii="Times New Roman" w:hAnsi="Times New Roman"/>
              <w:szCs w:val="32"/>
            </w:rPr>
            <w:t>3.3</w:t>
          </w:r>
          <w:r>
            <w:rPr>
              <w:rFonts w:hint="eastAsia" w:ascii="Times New Roman" w:hAnsi="Times New Roman"/>
              <w:szCs w:val="32"/>
            </w:rPr>
            <w:t>软件接口</w:t>
          </w:r>
          <w:r>
            <w:tab/>
          </w:r>
          <w:r>
            <w:fldChar w:fldCharType="begin"/>
          </w:r>
          <w:r>
            <w:instrText xml:space="preserve"> PAGEREF _Toc4363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_Toc4778 </w:instrText>
          </w:r>
          <w:r>
            <w:rPr>
              <w:bCs/>
              <w:lang w:val="zh-CN"/>
            </w:rPr>
            <w:fldChar w:fldCharType="separate"/>
          </w:r>
          <w:r>
            <w:rPr>
              <w:rFonts w:ascii="Times New Roman" w:hAnsi="Times New Roman"/>
              <w:szCs w:val="32"/>
            </w:rPr>
            <w:t>3.</w:t>
          </w:r>
          <w:r>
            <w:rPr>
              <w:rFonts w:hint="eastAsia" w:ascii="Times New Roman" w:hAnsi="Times New Roman"/>
              <w:szCs w:val="32"/>
            </w:rPr>
            <w:t>4通信接口</w:t>
          </w:r>
          <w:r>
            <w:tab/>
          </w:r>
          <w:r>
            <w:fldChar w:fldCharType="begin"/>
          </w:r>
          <w:r>
            <w:instrText xml:space="preserve"> PAGEREF _Toc4778 </w:instrText>
          </w:r>
          <w:r>
            <w:fldChar w:fldCharType="separate"/>
          </w:r>
          <w:r>
            <w:t>7</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_Toc31752 </w:instrText>
          </w:r>
          <w:r>
            <w:rPr>
              <w:bCs/>
              <w:lang w:val="zh-CN"/>
            </w:rPr>
            <w:fldChar w:fldCharType="separate"/>
          </w:r>
          <w:r>
            <w:rPr>
              <w:rFonts w:eastAsia="黑体"/>
              <w:szCs w:val="36"/>
            </w:rPr>
            <w:t xml:space="preserve">四、 </w:t>
          </w:r>
          <w:r>
            <w:rPr>
              <w:rFonts w:hint="eastAsia" w:eastAsia="黑体"/>
              <w:szCs w:val="36"/>
            </w:rPr>
            <w:t>系统特性</w:t>
          </w:r>
          <w:r>
            <w:tab/>
          </w:r>
          <w:r>
            <w:fldChar w:fldCharType="begin"/>
          </w:r>
          <w:r>
            <w:instrText xml:space="preserve"> PAGEREF _Toc31752 </w:instrText>
          </w:r>
          <w:r>
            <w:fldChar w:fldCharType="separate"/>
          </w:r>
          <w:r>
            <w:t>9</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_Toc17898 </w:instrText>
          </w:r>
          <w:r>
            <w:rPr>
              <w:bCs/>
              <w:lang w:val="zh-CN"/>
            </w:rPr>
            <w:fldChar w:fldCharType="separate"/>
          </w:r>
          <w:r>
            <w:rPr>
              <w:rFonts w:hint="eastAsia" w:ascii="Times New Roman" w:hAnsi="Times New Roman"/>
              <w:szCs w:val="32"/>
            </w:rPr>
            <w:t>4</w:t>
          </w:r>
          <w:r>
            <w:rPr>
              <w:rFonts w:ascii="Times New Roman" w:hAnsi="Times New Roman"/>
              <w:szCs w:val="32"/>
            </w:rPr>
            <w:t>.1</w:t>
          </w:r>
          <w:r>
            <w:rPr>
              <w:rFonts w:hint="eastAsia" w:ascii="Times New Roman" w:hAnsi="Times New Roman"/>
              <w:szCs w:val="32"/>
            </w:rPr>
            <w:t>说明和优先级</w:t>
          </w:r>
          <w:r>
            <w:tab/>
          </w:r>
          <w:r>
            <w:fldChar w:fldCharType="begin"/>
          </w:r>
          <w:r>
            <w:instrText xml:space="preserve"> PAGEREF _Toc17898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_Toc9283 </w:instrText>
          </w:r>
          <w:r>
            <w:rPr>
              <w:bCs/>
              <w:lang w:val="zh-CN"/>
            </w:rPr>
            <w:fldChar w:fldCharType="separate"/>
          </w:r>
          <w:r>
            <w:rPr>
              <w:rFonts w:hint="eastAsia" w:eastAsia="黑体"/>
              <w:szCs w:val="28"/>
            </w:rPr>
            <w:t>4.1.1最高优先级</w:t>
          </w:r>
          <w:r>
            <w:tab/>
          </w:r>
          <w:r>
            <w:fldChar w:fldCharType="begin"/>
          </w:r>
          <w:r>
            <w:instrText xml:space="preserve"> PAGEREF _Toc9283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_Toc11115 </w:instrText>
          </w:r>
          <w:r>
            <w:rPr>
              <w:bCs/>
              <w:lang w:val="zh-CN"/>
            </w:rPr>
            <w:fldChar w:fldCharType="separate"/>
          </w:r>
          <w:r>
            <w:rPr>
              <w:rFonts w:hint="eastAsia" w:eastAsia="黑体"/>
              <w:szCs w:val="28"/>
            </w:rPr>
            <w:t>4.1.</w:t>
          </w:r>
          <w:r>
            <w:rPr>
              <w:rFonts w:hint="eastAsia" w:eastAsia="黑体"/>
              <w:szCs w:val="28"/>
              <w:lang w:val="en-US" w:eastAsia="zh-CN"/>
            </w:rPr>
            <w:t>2</w:t>
          </w:r>
          <w:r>
            <w:rPr>
              <w:rFonts w:hint="eastAsia" w:eastAsia="黑体"/>
              <w:szCs w:val="28"/>
            </w:rPr>
            <w:t>最低优先级</w:t>
          </w:r>
          <w:r>
            <w:tab/>
          </w:r>
          <w:r>
            <w:fldChar w:fldCharType="begin"/>
          </w:r>
          <w:r>
            <w:instrText xml:space="preserve"> PAGEREF _Toc11115 </w:instrText>
          </w:r>
          <w:r>
            <w:fldChar w:fldCharType="separate"/>
          </w:r>
          <w:r>
            <w:t>9</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_Toc27857 </w:instrText>
          </w:r>
          <w:r>
            <w:rPr>
              <w:bCs/>
              <w:lang w:val="zh-CN"/>
            </w:rPr>
            <w:fldChar w:fldCharType="separate"/>
          </w:r>
          <w:r>
            <w:rPr>
              <w:rFonts w:hint="eastAsia" w:ascii="Times New Roman" w:hAnsi="Times New Roman"/>
              <w:szCs w:val="32"/>
            </w:rPr>
            <w:t>4</w:t>
          </w:r>
          <w:r>
            <w:rPr>
              <w:rFonts w:ascii="Times New Roman" w:hAnsi="Times New Roman"/>
              <w:szCs w:val="32"/>
            </w:rPr>
            <w:t>.3</w:t>
          </w:r>
          <w:r>
            <w:rPr>
              <w:rFonts w:hint="eastAsia" w:ascii="Times New Roman" w:hAnsi="Times New Roman"/>
              <w:szCs w:val="32"/>
            </w:rPr>
            <w:t>功能需求</w:t>
          </w:r>
          <w:r>
            <w:tab/>
          </w:r>
          <w:r>
            <w:fldChar w:fldCharType="begin"/>
          </w:r>
          <w:r>
            <w:instrText xml:space="preserve"> PAGEREF _Toc27857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_Toc11187 </w:instrText>
          </w:r>
          <w:r>
            <w:rPr>
              <w:bCs/>
              <w:lang w:val="zh-CN"/>
            </w:rPr>
            <w:fldChar w:fldCharType="separate"/>
          </w:r>
          <w:r>
            <w:rPr>
              <w:rFonts w:hint="eastAsia" w:eastAsia="黑体"/>
              <w:szCs w:val="28"/>
            </w:rPr>
            <w:t>4.3.1</w:t>
          </w:r>
          <w:r>
            <w:rPr>
              <w:rFonts w:hint="eastAsia" w:eastAsia="黑体"/>
              <w:szCs w:val="28"/>
              <w:lang w:val="en-US" w:eastAsia="zh-CN"/>
            </w:rPr>
            <w:t>系统功能列表</w:t>
          </w:r>
          <w:r>
            <w:tab/>
          </w:r>
          <w:r>
            <w:fldChar w:fldCharType="begin"/>
          </w:r>
          <w:r>
            <w:instrText xml:space="preserve"> PAGEREF _Toc11187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_Toc3772 </w:instrText>
          </w:r>
          <w:r>
            <w:rPr>
              <w:bCs/>
              <w:lang w:val="zh-CN"/>
            </w:rPr>
            <w:fldChar w:fldCharType="separate"/>
          </w:r>
          <w:r>
            <w:rPr>
              <w:rFonts w:hint="eastAsia" w:eastAsia="黑体"/>
              <w:szCs w:val="28"/>
            </w:rPr>
            <w:t>4.3.2</w:t>
          </w:r>
          <w:r>
            <w:rPr>
              <w:rFonts w:hint="eastAsia" w:eastAsia="黑体"/>
              <w:szCs w:val="28"/>
              <w:lang w:val="en-US" w:eastAsia="zh-CN"/>
            </w:rPr>
            <w:t>系统功能结构图</w:t>
          </w:r>
          <w:r>
            <w:tab/>
          </w:r>
          <w:r>
            <w:fldChar w:fldCharType="begin"/>
          </w:r>
          <w:r>
            <w:instrText xml:space="preserve"> PAGEREF _Toc3772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_Toc19394 </w:instrText>
          </w:r>
          <w:r>
            <w:rPr>
              <w:bCs/>
              <w:lang w:val="zh-CN"/>
            </w:rPr>
            <w:fldChar w:fldCharType="separate"/>
          </w:r>
          <w:r>
            <w:rPr>
              <w:rFonts w:hint="eastAsia" w:eastAsia="黑体"/>
              <w:szCs w:val="28"/>
            </w:rPr>
            <w:t>4.3.3</w:t>
          </w:r>
          <w:r>
            <w:rPr>
              <w:rFonts w:hint="eastAsia" w:eastAsia="黑体"/>
              <w:szCs w:val="28"/>
              <w:lang w:val="en-US" w:eastAsia="zh-CN"/>
            </w:rPr>
            <w:t>需求流程</w:t>
          </w:r>
          <w:r>
            <w:tab/>
          </w:r>
          <w:r>
            <w:fldChar w:fldCharType="begin"/>
          </w:r>
          <w:r>
            <w:instrText xml:space="preserve"> PAGEREF _Toc19394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_Toc21179 </w:instrText>
          </w:r>
          <w:r>
            <w:rPr>
              <w:bCs/>
              <w:lang w:val="zh-CN"/>
            </w:rPr>
            <w:fldChar w:fldCharType="separate"/>
          </w:r>
          <w:r>
            <w:rPr>
              <w:rFonts w:hint="eastAsia" w:eastAsia="黑体"/>
              <w:szCs w:val="28"/>
            </w:rPr>
            <w:t>4.3.4</w:t>
          </w:r>
          <w:r>
            <w:rPr>
              <w:rFonts w:hint="eastAsia" w:eastAsia="黑体"/>
              <w:szCs w:val="28"/>
              <w:lang w:val="en-US" w:eastAsia="zh-CN"/>
            </w:rPr>
            <w:t>功能说明</w:t>
          </w:r>
          <w:r>
            <w:tab/>
          </w:r>
          <w:r>
            <w:fldChar w:fldCharType="begin"/>
          </w:r>
          <w:r>
            <w:instrText xml:space="preserve"> PAGEREF _Toc21179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_Toc29277 </w:instrText>
          </w:r>
          <w:r>
            <w:rPr>
              <w:bCs/>
              <w:lang w:val="zh-CN"/>
            </w:rPr>
            <w:fldChar w:fldCharType="separate"/>
          </w:r>
          <w:r>
            <w:rPr>
              <w:rFonts w:hint="eastAsia"/>
              <w:szCs w:val="28"/>
              <w:lang w:val="en-US" w:eastAsia="zh-CN"/>
            </w:rPr>
            <w:t>4.3.4.1企业</w:t>
          </w:r>
          <w:r>
            <w:rPr>
              <w:rFonts w:hint="eastAsia"/>
              <w:szCs w:val="28"/>
            </w:rPr>
            <w:t>备案信息</w:t>
          </w:r>
          <w:r>
            <w:tab/>
          </w:r>
          <w:r>
            <w:fldChar w:fldCharType="begin"/>
          </w:r>
          <w:r>
            <w:instrText xml:space="preserve"> PAGEREF _Toc29277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_Toc27075 </w:instrText>
          </w:r>
          <w:r>
            <w:rPr>
              <w:bCs/>
              <w:lang w:val="zh-CN"/>
            </w:rPr>
            <w:fldChar w:fldCharType="separate"/>
          </w:r>
          <w:r>
            <w:rPr>
              <w:rFonts w:hint="eastAsia"/>
              <w:szCs w:val="28"/>
              <w:lang w:val="en-US" w:eastAsia="zh-CN"/>
            </w:rPr>
            <w:t>4.3.4.2企业</w:t>
          </w:r>
          <w:r>
            <w:rPr>
              <w:rFonts w:hint="eastAsia"/>
              <w:szCs w:val="28"/>
            </w:rPr>
            <w:t>数据填报</w:t>
          </w:r>
          <w:r>
            <w:tab/>
          </w:r>
          <w:r>
            <w:fldChar w:fldCharType="begin"/>
          </w:r>
          <w:r>
            <w:instrText xml:space="preserve"> PAGEREF _Toc27075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_Toc25822 </w:instrText>
          </w:r>
          <w:r>
            <w:rPr>
              <w:bCs/>
              <w:lang w:val="zh-CN"/>
            </w:rPr>
            <w:fldChar w:fldCharType="separate"/>
          </w:r>
          <w:r>
            <w:rPr>
              <w:rFonts w:hint="eastAsia"/>
              <w:szCs w:val="28"/>
              <w:lang w:val="en-US" w:eastAsia="zh-CN"/>
            </w:rPr>
            <w:t>4.2.4.3企业</w:t>
          </w:r>
          <w:r>
            <w:rPr>
              <w:rFonts w:hint="eastAsia"/>
              <w:szCs w:val="28"/>
            </w:rPr>
            <w:t>数据查询</w:t>
          </w:r>
          <w:r>
            <w:tab/>
          </w:r>
          <w:r>
            <w:fldChar w:fldCharType="begin"/>
          </w:r>
          <w:r>
            <w:instrText xml:space="preserve"> PAGEREF _Toc25822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_Toc25363 </w:instrText>
          </w:r>
          <w:r>
            <w:rPr>
              <w:bCs/>
              <w:lang w:val="zh-CN"/>
            </w:rPr>
            <w:fldChar w:fldCharType="separate"/>
          </w:r>
          <w:r>
            <w:rPr>
              <w:rFonts w:hint="eastAsia"/>
              <w:szCs w:val="28"/>
              <w:lang w:val="en-US" w:eastAsia="zh-CN"/>
            </w:rPr>
            <w:t>4.2.4.4</w:t>
          </w:r>
          <w:r>
            <w:rPr>
              <w:rFonts w:hint="eastAsia" w:ascii="宋体" w:hAnsi="宋体"/>
              <w:szCs w:val="28"/>
              <w:lang w:val="en-US" w:eastAsia="zh-CN"/>
            </w:rPr>
            <w:t>查询</w:t>
          </w:r>
          <w:r>
            <w:rPr>
              <w:rFonts w:hint="eastAsia" w:ascii="宋体" w:hAnsi="宋体"/>
              <w:szCs w:val="28"/>
            </w:rPr>
            <w:t>企业备案</w:t>
          </w:r>
          <w:r>
            <w:tab/>
          </w:r>
          <w:r>
            <w:fldChar w:fldCharType="begin"/>
          </w:r>
          <w:r>
            <w:instrText xml:space="preserve"> PAGEREF _Toc25363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_Toc8084 </w:instrText>
          </w:r>
          <w:r>
            <w:rPr>
              <w:bCs/>
              <w:lang w:val="zh-CN"/>
            </w:rPr>
            <w:fldChar w:fldCharType="separate"/>
          </w:r>
          <w:r>
            <w:rPr>
              <w:rFonts w:hint="eastAsia"/>
              <w:szCs w:val="28"/>
              <w:lang w:val="en-US" w:eastAsia="zh-CN"/>
            </w:rPr>
            <w:t>4.2.4.5</w:t>
          </w:r>
          <w:r>
            <w:rPr>
              <w:rFonts w:hint="eastAsia" w:ascii="宋体" w:hAnsi="宋体"/>
              <w:szCs w:val="28"/>
            </w:rPr>
            <w:t>报表管理</w:t>
          </w:r>
          <w:r>
            <w:tab/>
          </w:r>
          <w:r>
            <w:fldChar w:fldCharType="begin"/>
          </w:r>
          <w:r>
            <w:instrText xml:space="preserve"> PAGEREF _Toc8084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_Toc29606 </w:instrText>
          </w:r>
          <w:r>
            <w:rPr>
              <w:bCs/>
              <w:lang w:val="zh-CN"/>
            </w:rPr>
            <w:fldChar w:fldCharType="separate"/>
          </w:r>
          <w:r>
            <w:rPr>
              <w:rFonts w:hint="eastAsia"/>
              <w:szCs w:val="28"/>
              <w:lang w:val="en-US" w:eastAsia="zh-CN"/>
            </w:rPr>
            <w:t>4.2.4.6数据汇总</w:t>
          </w:r>
          <w:r>
            <w:tab/>
          </w:r>
          <w:r>
            <w:fldChar w:fldCharType="begin"/>
          </w:r>
          <w:r>
            <w:instrText xml:space="preserve"> PAGEREF _Toc29606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_Toc3558 </w:instrText>
          </w:r>
          <w:r>
            <w:rPr>
              <w:bCs/>
              <w:lang w:val="zh-CN"/>
            </w:rPr>
            <w:fldChar w:fldCharType="separate"/>
          </w:r>
          <w:r>
            <w:rPr>
              <w:rFonts w:hint="eastAsia"/>
              <w:szCs w:val="28"/>
              <w:lang w:val="en-US" w:eastAsia="zh-CN"/>
            </w:rPr>
            <w:t>4.2.4.7数据修改</w:t>
          </w:r>
          <w:r>
            <w:tab/>
          </w:r>
          <w:r>
            <w:fldChar w:fldCharType="begin"/>
          </w:r>
          <w:r>
            <w:instrText xml:space="preserve"> PAGEREF _Toc3558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_Toc8752 </w:instrText>
          </w:r>
          <w:r>
            <w:rPr>
              <w:bCs/>
              <w:lang w:val="zh-CN"/>
            </w:rPr>
            <w:fldChar w:fldCharType="separate"/>
          </w:r>
          <w:r>
            <w:rPr>
              <w:rFonts w:hint="eastAsia"/>
              <w:szCs w:val="28"/>
              <w:lang w:val="en-US" w:eastAsia="zh-CN"/>
            </w:rPr>
            <w:t>4.2.4.8取样分析</w:t>
          </w:r>
          <w:r>
            <w:tab/>
          </w:r>
          <w:r>
            <w:fldChar w:fldCharType="begin"/>
          </w:r>
          <w:r>
            <w:instrText xml:space="preserve"> PAGEREF _Toc8752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_Toc2273 </w:instrText>
          </w:r>
          <w:r>
            <w:rPr>
              <w:bCs/>
              <w:lang w:val="zh-CN"/>
            </w:rPr>
            <w:fldChar w:fldCharType="separate"/>
          </w:r>
          <w:r>
            <w:rPr>
              <w:rFonts w:hint="eastAsia"/>
              <w:szCs w:val="28"/>
              <w:lang w:val="en-US" w:eastAsia="zh-CN"/>
            </w:rPr>
            <w:t>4.2.4.9对比分析</w:t>
          </w:r>
          <w:r>
            <w:tab/>
          </w:r>
          <w:r>
            <w:fldChar w:fldCharType="begin"/>
          </w:r>
          <w:r>
            <w:instrText xml:space="preserve"> PAGEREF _Toc2273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_Toc17429 </w:instrText>
          </w:r>
          <w:r>
            <w:rPr>
              <w:bCs/>
              <w:lang w:val="zh-CN"/>
            </w:rPr>
            <w:fldChar w:fldCharType="separate"/>
          </w:r>
          <w:r>
            <w:rPr>
              <w:rFonts w:hint="eastAsia"/>
              <w:szCs w:val="28"/>
              <w:lang w:val="en-US" w:eastAsia="zh-CN"/>
            </w:rPr>
            <w:t>4.2.4.10趋势分析</w:t>
          </w:r>
          <w:r>
            <w:tab/>
          </w:r>
          <w:r>
            <w:fldChar w:fldCharType="begin"/>
          </w:r>
          <w:r>
            <w:instrText xml:space="preserve"> PAGEREF _Toc17429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_Toc30419 </w:instrText>
          </w:r>
          <w:r>
            <w:rPr>
              <w:bCs/>
              <w:lang w:val="zh-CN"/>
            </w:rPr>
            <w:fldChar w:fldCharType="separate"/>
          </w:r>
          <w:r>
            <w:rPr>
              <w:rFonts w:hint="eastAsia"/>
              <w:szCs w:val="28"/>
              <w:lang w:val="en-US" w:eastAsia="zh-CN"/>
            </w:rPr>
            <w:t>4.2.4.11数据查询与导出</w:t>
          </w:r>
          <w:r>
            <w:tab/>
          </w:r>
          <w:r>
            <w:fldChar w:fldCharType="begin"/>
          </w:r>
          <w:r>
            <w:instrText xml:space="preserve"> PAGEREF _Toc30419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_Toc23288 </w:instrText>
          </w:r>
          <w:r>
            <w:rPr>
              <w:bCs/>
              <w:lang w:val="zh-CN"/>
            </w:rPr>
            <w:fldChar w:fldCharType="separate"/>
          </w:r>
          <w:r>
            <w:rPr>
              <w:rFonts w:hint="eastAsia"/>
              <w:szCs w:val="28"/>
              <w:lang w:val="en-US" w:eastAsia="zh-CN"/>
            </w:rPr>
            <w:t>4.2.4.12发布通知</w:t>
          </w:r>
          <w:r>
            <w:tab/>
          </w:r>
          <w:r>
            <w:fldChar w:fldCharType="begin"/>
          </w:r>
          <w:r>
            <w:instrText xml:space="preserve"> PAGEREF _Toc23288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_Toc32032 </w:instrText>
          </w:r>
          <w:r>
            <w:rPr>
              <w:bCs/>
              <w:lang w:val="zh-CN"/>
            </w:rPr>
            <w:fldChar w:fldCharType="separate"/>
          </w:r>
          <w:r>
            <w:rPr>
              <w:rFonts w:hint="eastAsia"/>
              <w:szCs w:val="28"/>
              <w:lang w:val="en-US" w:eastAsia="zh-CN"/>
            </w:rPr>
            <w:t>4.2.4.13浏览通知</w:t>
          </w:r>
          <w:r>
            <w:tab/>
          </w:r>
          <w:r>
            <w:fldChar w:fldCharType="begin"/>
          </w:r>
          <w:r>
            <w:instrText xml:space="preserve"> PAGEREF _Toc32032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_Toc8142 </w:instrText>
          </w:r>
          <w:r>
            <w:rPr>
              <w:bCs/>
              <w:lang w:val="zh-CN"/>
            </w:rPr>
            <w:fldChar w:fldCharType="separate"/>
          </w:r>
          <w:r>
            <w:rPr>
              <w:rFonts w:hint="eastAsia"/>
              <w:szCs w:val="28"/>
              <w:lang w:val="en-US" w:eastAsia="zh-CN"/>
            </w:rPr>
            <w:t>4.2.4.14上报时限</w:t>
          </w:r>
          <w:r>
            <w:tab/>
          </w:r>
          <w:r>
            <w:fldChar w:fldCharType="begin"/>
          </w:r>
          <w:r>
            <w:instrText xml:space="preserve"> PAGEREF _Toc8142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_Toc32128 </w:instrText>
          </w:r>
          <w:r>
            <w:rPr>
              <w:bCs/>
              <w:lang w:val="zh-CN"/>
            </w:rPr>
            <w:fldChar w:fldCharType="separate"/>
          </w:r>
          <w:r>
            <w:rPr>
              <w:rFonts w:hint="eastAsia"/>
              <w:szCs w:val="28"/>
              <w:lang w:val="en-US" w:eastAsia="zh-CN"/>
            </w:rPr>
            <w:t>4.2.4.15用户管理</w:t>
          </w:r>
          <w:r>
            <w:tab/>
          </w:r>
          <w:r>
            <w:fldChar w:fldCharType="begin"/>
          </w:r>
          <w:r>
            <w:instrText xml:space="preserve"> PAGEREF _Toc32128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_Toc12198 </w:instrText>
          </w:r>
          <w:r>
            <w:rPr>
              <w:bCs/>
              <w:lang w:val="zh-CN"/>
            </w:rPr>
            <w:fldChar w:fldCharType="separate"/>
          </w:r>
          <w:r>
            <w:rPr>
              <w:rFonts w:hint="eastAsia"/>
              <w:szCs w:val="28"/>
              <w:lang w:val="en-US" w:eastAsia="zh-CN"/>
            </w:rPr>
            <w:t>4.2.4.16角色管理</w:t>
          </w:r>
          <w:r>
            <w:tab/>
          </w:r>
          <w:r>
            <w:fldChar w:fldCharType="begin"/>
          </w:r>
          <w:r>
            <w:instrText xml:space="preserve"> PAGEREF _Toc12198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_Toc8757 </w:instrText>
          </w:r>
          <w:r>
            <w:rPr>
              <w:bCs/>
              <w:lang w:val="zh-CN"/>
            </w:rPr>
            <w:fldChar w:fldCharType="separate"/>
          </w:r>
          <w:r>
            <w:rPr>
              <w:rFonts w:hint="eastAsia"/>
              <w:szCs w:val="28"/>
              <w:lang w:val="en-US" w:eastAsia="zh-CN"/>
            </w:rPr>
            <w:t>4.2.4.17系统监控</w:t>
          </w:r>
          <w:r>
            <w:tab/>
          </w:r>
          <w:r>
            <w:fldChar w:fldCharType="begin"/>
          </w:r>
          <w:r>
            <w:instrText xml:space="preserve"> PAGEREF _Toc8757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_Toc12154 </w:instrText>
          </w:r>
          <w:r>
            <w:rPr>
              <w:bCs/>
              <w:lang w:val="zh-CN"/>
            </w:rPr>
            <w:fldChar w:fldCharType="separate"/>
          </w:r>
          <w:r>
            <w:rPr>
              <w:rFonts w:hint="eastAsia" w:eastAsia="黑体"/>
              <w:szCs w:val="28"/>
              <w:lang w:val="en-US" w:eastAsia="zh-CN"/>
            </w:rPr>
            <w:t>4.3.5用例图</w:t>
          </w:r>
          <w:r>
            <w:tab/>
          </w:r>
          <w:r>
            <w:fldChar w:fldCharType="begin"/>
          </w:r>
          <w:r>
            <w:instrText xml:space="preserve"> PAGEREF _Toc12154 </w:instrText>
          </w:r>
          <w:r>
            <w:fldChar w:fldCharType="separate"/>
          </w:r>
          <w:r>
            <w:t>20</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_Toc6404 </w:instrText>
          </w:r>
          <w:r>
            <w:rPr>
              <w:bCs/>
              <w:lang w:val="zh-CN"/>
            </w:rPr>
            <w:fldChar w:fldCharType="separate"/>
          </w:r>
          <w:r>
            <w:rPr>
              <w:rFonts w:eastAsia="黑体"/>
              <w:szCs w:val="36"/>
            </w:rPr>
            <w:t xml:space="preserve">五、 </w:t>
          </w:r>
          <w:r>
            <w:rPr>
              <w:rFonts w:hint="eastAsia" w:eastAsia="黑体"/>
              <w:szCs w:val="36"/>
            </w:rPr>
            <w:t>其他非功能需求</w:t>
          </w:r>
          <w:r>
            <w:tab/>
          </w:r>
          <w:r>
            <w:fldChar w:fldCharType="begin"/>
          </w:r>
          <w:r>
            <w:instrText xml:space="preserve"> PAGEREF _Toc6404 </w:instrText>
          </w:r>
          <w:r>
            <w:fldChar w:fldCharType="separate"/>
          </w:r>
          <w:r>
            <w:t>21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_Toc10186 </w:instrText>
          </w:r>
          <w:r>
            <w:rPr>
              <w:bCs/>
              <w:lang w:val="zh-CN"/>
            </w:rPr>
            <w:fldChar w:fldCharType="separate"/>
          </w:r>
          <w:r>
            <w:rPr>
              <w:rFonts w:hint="eastAsia" w:ascii="Times New Roman" w:hAnsi="Times New Roman"/>
              <w:szCs w:val="32"/>
            </w:rPr>
            <w:t>5</w:t>
          </w:r>
          <w:r>
            <w:rPr>
              <w:rFonts w:ascii="Times New Roman" w:hAnsi="Times New Roman"/>
              <w:szCs w:val="32"/>
            </w:rPr>
            <w:t>.1</w:t>
          </w:r>
          <w:r>
            <w:rPr>
              <w:rFonts w:hint="eastAsia" w:ascii="Times New Roman" w:hAnsi="Times New Roman"/>
              <w:szCs w:val="32"/>
            </w:rPr>
            <w:t>性能需求</w:t>
          </w:r>
          <w:r>
            <w:tab/>
          </w:r>
          <w:r>
            <w:fldChar w:fldCharType="begin"/>
          </w:r>
          <w:r>
            <w:instrText xml:space="preserve"> PAGEREF _Toc10186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_Toc23291 </w:instrText>
          </w:r>
          <w:r>
            <w:rPr>
              <w:bCs/>
              <w:lang w:val="zh-CN"/>
            </w:rPr>
            <w:fldChar w:fldCharType="separate"/>
          </w:r>
          <w:r>
            <w:rPr>
              <w:rFonts w:hint="eastAsia" w:eastAsia="黑体"/>
              <w:szCs w:val="28"/>
            </w:rPr>
            <w:t>5.1.1响应时间</w:t>
          </w:r>
          <w:r>
            <w:tab/>
          </w:r>
          <w:r>
            <w:fldChar w:fldCharType="begin"/>
          </w:r>
          <w:r>
            <w:instrText xml:space="preserve"> PAGEREF _Toc23291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_Toc7633 </w:instrText>
          </w:r>
          <w:r>
            <w:rPr>
              <w:bCs/>
              <w:lang w:val="zh-CN"/>
            </w:rPr>
            <w:fldChar w:fldCharType="separate"/>
          </w:r>
          <w:r>
            <w:rPr>
              <w:rFonts w:hint="eastAsia" w:eastAsia="黑体"/>
              <w:szCs w:val="28"/>
            </w:rPr>
            <w:t>5.1.2后端服务器性能</w:t>
          </w:r>
          <w:r>
            <w:tab/>
          </w:r>
          <w:r>
            <w:fldChar w:fldCharType="begin"/>
          </w:r>
          <w:r>
            <w:instrText xml:space="preserve"> PAGEREF _Toc7633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_Toc3903 </w:instrText>
          </w:r>
          <w:r>
            <w:rPr>
              <w:bCs/>
              <w:lang w:val="zh-CN"/>
            </w:rPr>
            <w:fldChar w:fldCharType="separate"/>
          </w:r>
          <w:r>
            <w:rPr>
              <w:rFonts w:hint="eastAsia" w:eastAsia="黑体"/>
              <w:szCs w:val="28"/>
            </w:rPr>
            <w:t>5.1.3用户数量</w:t>
          </w:r>
          <w:r>
            <w:tab/>
          </w:r>
          <w:r>
            <w:fldChar w:fldCharType="begin"/>
          </w:r>
          <w:r>
            <w:instrText xml:space="preserve"> PAGEREF _Toc3903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_Toc24464 </w:instrText>
          </w:r>
          <w:r>
            <w:rPr>
              <w:bCs/>
              <w:lang w:val="zh-CN"/>
            </w:rPr>
            <w:fldChar w:fldCharType="separate"/>
          </w:r>
          <w:r>
            <w:rPr>
              <w:rFonts w:hint="eastAsia" w:eastAsia="黑体"/>
              <w:szCs w:val="28"/>
            </w:rPr>
            <w:t>5.1.4浏览器兼容性</w:t>
          </w:r>
          <w:r>
            <w:tab/>
          </w:r>
          <w:r>
            <w:fldChar w:fldCharType="begin"/>
          </w:r>
          <w:r>
            <w:instrText xml:space="preserve"> PAGEREF _Toc24464 </w:instrText>
          </w:r>
          <w:r>
            <w:fldChar w:fldCharType="separate"/>
          </w:r>
          <w:r>
            <w:t>21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_Toc18813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2安全设施需求</w:t>
          </w:r>
          <w:r>
            <w:tab/>
          </w:r>
          <w:r>
            <w:fldChar w:fldCharType="begin"/>
          </w:r>
          <w:r>
            <w:instrText xml:space="preserve"> PAGEREF _Toc18813 </w:instrText>
          </w:r>
          <w:r>
            <w:fldChar w:fldCharType="separate"/>
          </w:r>
          <w:r>
            <w:t>21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_Toc24837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3安全性需求</w:t>
          </w:r>
          <w:r>
            <w:tab/>
          </w:r>
          <w:r>
            <w:fldChar w:fldCharType="begin"/>
          </w:r>
          <w:r>
            <w:instrText xml:space="preserve"> PAGEREF _Toc24837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_Toc10419 </w:instrText>
          </w:r>
          <w:r>
            <w:rPr>
              <w:bCs/>
              <w:lang w:val="zh-CN"/>
            </w:rPr>
            <w:fldChar w:fldCharType="separate"/>
          </w:r>
          <w:r>
            <w:rPr>
              <w:rFonts w:hint="eastAsia" w:eastAsia="黑体"/>
              <w:szCs w:val="28"/>
            </w:rPr>
            <w:t>5.3.1用户名和邮箱唯一性限定</w:t>
          </w:r>
          <w:r>
            <w:tab/>
          </w:r>
          <w:r>
            <w:fldChar w:fldCharType="begin"/>
          </w:r>
          <w:r>
            <w:instrText xml:space="preserve"> PAGEREF _Toc10419 </w:instrText>
          </w:r>
          <w:r>
            <w:fldChar w:fldCharType="separate"/>
          </w:r>
          <w:r>
            <w:t>21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_Toc15430 </w:instrText>
          </w:r>
          <w:r>
            <w:rPr>
              <w:bCs/>
              <w:lang w:val="zh-CN"/>
            </w:rPr>
            <w:fldChar w:fldCharType="separate"/>
          </w:r>
          <w:r>
            <w:rPr>
              <w:rFonts w:hint="eastAsia" w:eastAsia="黑体"/>
              <w:szCs w:val="28"/>
            </w:rPr>
            <w:t>5.3.2基于token授权认证</w:t>
          </w:r>
          <w:r>
            <w:tab/>
          </w:r>
          <w:r>
            <w:fldChar w:fldCharType="begin"/>
          </w:r>
          <w:r>
            <w:instrText xml:space="preserve"> PAGEREF _Toc15430 </w:instrText>
          </w:r>
          <w:r>
            <w:fldChar w:fldCharType="separate"/>
          </w:r>
          <w:r>
            <w:t>21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_Toc16745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4软件质量标准属性</w:t>
          </w:r>
          <w:r>
            <w:tab/>
          </w:r>
          <w:r>
            <w:fldChar w:fldCharType="begin"/>
          </w:r>
          <w:r>
            <w:instrText xml:space="preserve"> PAGEREF _Toc16745 </w:instrText>
          </w:r>
          <w:r>
            <w:fldChar w:fldCharType="separate"/>
          </w:r>
          <w:r>
            <w:t>22</w:t>
          </w:r>
          <w:r>
            <w:fldChar w:fldCharType="end"/>
          </w:r>
          <w:r>
            <w:rPr>
              <w:bCs/>
              <w:lang w:val="zh-CN"/>
            </w:rPr>
            <w:fldChar w:fldCharType="end"/>
          </w:r>
        </w:p>
        <w:p>
          <w:pPr>
            <w:sectPr>
              <w:pgSz w:w="11906" w:h="16838"/>
              <w:pgMar w:top="1440" w:right="1800" w:bottom="1440" w:left="1800" w:header="851" w:footer="850" w:gutter="0"/>
              <w:pgNumType w:fmt="lowerRoman" w:start="1"/>
              <w:cols w:space="425" w:num="1"/>
              <w:titlePg/>
              <w:docGrid w:type="lines" w:linePitch="312" w:charSpace="0"/>
            </w:sectPr>
          </w:pPr>
          <w:r>
            <w:rPr>
              <w:bCs/>
              <w:lang w:val="zh-CN"/>
            </w:rPr>
            <w:fldChar w:fldCharType="end"/>
          </w:r>
        </w:p>
      </w:sdtContent>
    </w:sdt>
    <w:p>
      <w:pPr>
        <w:pStyle w:val="2"/>
        <w:numPr>
          <w:ilvl w:val="0"/>
          <w:numId w:val="1"/>
        </w:numPr>
        <w:jc w:val="center"/>
        <w:rPr>
          <w:rFonts w:eastAsia="黑体"/>
          <w:sz w:val="36"/>
          <w:szCs w:val="36"/>
        </w:rPr>
      </w:pPr>
      <w:bookmarkStart w:id="0" w:name="_Toc11612"/>
      <w:r>
        <w:rPr>
          <w:rFonts w:hint="eastAsia" w:eastAsia="黑体"/>
          <w:sz w:val="36"/>
          <w:szCs w:val="36"/>
        </w:rPr>
        <w:t>引言</w:t>
      </w:r>
      <w:bookmarkEnd w:id="0"/>
    </w:p>
    <w:p>
      <w:pPr>
        <w:ind w:firstLine="424" w:firstLineChars="202"/>
      </w:pPr>
      <w:r>
        <w:rPr>
          <w:rFonts w:hint="eastAsia"/>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ind w:firstLine="424" w:firstLineChars="202"/>
      </w:pPr>
      <w:r>
        <w:rPr>
          <w:rFonts w:hint="eastAsia"/>
        </w:rPr>
        <w:t>这篇文档主要介绍了</w:t>
      </w:r>
      <w:r>
        <w:rPr>
          <w:rFonts w:hint="eastAsia"/>
          <w:lang w:val="en-US" w:eastAsia="zh-CN"/>
        </w:rPr>
        <w:t>山东省企业就业失业数据采集</w:t>
      </w:r>
      <w:r>
        <w:rPr>
          <w:rFonts w:hint="eastAsia"/>
        </w:rPr>
        <w:t>系统的综合描述、系统功能需求、接口描述、分析模型、架构等几个问题，分别会在一下几章中为读者一一介绍。</w:t>
      </w:r>
    </w:p>
    <w:p>
      <w:pPr>
        <w:pStyle w:val="3"/>
        <w:rPr>
          <w:rFonts w:ascii="Times New Roman" w:hAnsi="Times New Roman"/>
          <w:sz w:val="36"/>
          <w:szCs w:val="36"/>
        </w:rPr>
      </w:pPr>
      <w:bookmarkStart w:id="1" w:name="_Toc3406945"/>
      <w:bookmarkStart w:id="2" w:name="_Toc3108123"/>
      <w:bookmarkStart w:id="3" w:name="_Toc29157"/>
      <w:r>
        <w:rPr>
          <w:rFonts w:ascii="Times New Roman" w:hAnsi="Times New Roman"/>
          <w:sz w:val="32"/>
          <w:szCs w:val="32"/>
        </w:rPr>
        <w:t>1.1</w:t>
      </w:r>
      <w:bookmarkEnd w:id="1"/>
      <w:bookmarkEnd w:id="2"/>
      <w:r>
        <w:rPr>
          <w:rFonts w:hint="eastAsia" w:ascii="Times New Roman" w:hAnsi="Times New Roman"/>
          <w:sz w:val="32"/>
          <w:szCs w:val="32"/>
        </w:rPr>
        <w:t>目的</w:t>
      </w:r>
      <w:bookmarkEnd w:id="3"/>
    </w:p>
    <w:p>
      <w:pPr>
        <w:pStyle w:val="5"/>
        <w:rPr>
          <w:rFonts w:eastAsia="黑体"/>
          <w:sz w:val="28"/>
          <w:szCs w:val="28"/>
        </w:rPr>
      </w:pPr>
      <w:bookmarkStart w:id="4" w:name="_Toc3108124"/>
      <w:bookmarkStart w:id="5" w:name="_Toc3406946"/>
      <w:bookmarkStart w:id="6" w:name="_Toc30537"/>
      <w:r>
        <w:rPr>
          <w:rFonts w:eastAsia="黑体"/>
          <w:sz w:val="28"/>
          <w:szCs w:val="28"/>
        </w:rPr>
        <w:t>1.1.1</w:t>
      </w:r>
      <w:bookmarkEnd w:id="4"/>
      <w:bookmarkEnd w:id="5"/>
      <w:r>
        <w:rPr>
          <w:rFonts w:hint="eastAsia" w:eastAsia="黑体"/>
          <w:sz w:val="28"/>
          <w:szCs w:val="28"/>
          <w:lang w:val="en-US" w:eastAsia="zh-CN"/>
        </w:rPr>
        <w:t>企业</w:t>
      </w:r>
      <w:r>
        <w:rPr>
          <w:rFonts w:hint="eastAsia" w:eastAsia="黑体"/>
          <w:sz w:val="28"/>
          <w:szCs w:val="28"/>
        </w:rPr>
        <w:t>目的</w:t>
      </w:r>
      <w:bookmarkEnd w:id="6"/>
    </w:p>
    <w:p>
      <w:pPr>
        <w:widowControl/>
        <w:ind w:left="424" w:leftChars="202"/>
        <w:jc w:val="left"/>
        <w:rPr>
          <w:rFonts w:hint="default" w:ascii="宋体" w:hAnsi="宋体" w:cs="宋体"/>
          <w:kern w:val="0"/>
          <w:sz w:val="24"/>
          <w:szCs w:val="24"/>
          <w:lang w:val="en-US"/>
        </w:rPr>
      </w:pPr>
      <w:r>
        <w:rPr>
          <w:rFonts w:hint="eastAsia" w:ascii="宋体" w:hAnsi="宋体" w:cs="宋体"/>
          <w:kern w:val="0"/>
          <w:sz w:val="24"/>
          <w:szCs w:val="24"/>
          <w:lang w:val="en-US" w:eastAsia="zh-CN"/>
        </w:rPr>
        <w:t>可以方便的填报、修改数据。</w:t>
      </w:r>
    </w:p>
    <w:p>
      <w:pPr>
        <w:pStyle w:val="5"/>
        <w:rPr>
          <w:rFonts w:eastAsia="黑体"/>
          <w:sz w:val="28"/>
          <w:szCs w:val="28"/>
        </w:rPr>
      </w:pPr>
      <w:bookmarkStart w:id="7" w:name="_Toc26833"/>
      <w:r>
        <w:rPr>
          <w:rFonts w:eastAsia="黑体"/>
          <w:sz w:val="28"/>
          <w:szCs w:val="28"/>
        </w:rPr>
        <w:t>1.1.</w:t>
      </w:r>
      <w:r>
        <w:rPr>
          <w:rFonts w:hint="eastAsia" w:eastAsia="黑体"/>
          <w:sz w:val="28"/>
          <w:szCs w:val="28"/>
        </w:rPr>
        <w:t>2</w:t>
      </w:r>
      <w:r>
        <w:rPr>
          <w:rFonts w:hint="eastAsia" w:eastAsia="黑体"/>
          <w:sz w:val="28"/>
          <w:szCs w:val="28"/>
          <w:lang w:val="en-US" w:eastAsia="zh-CN"/>
        </w:rPr>
        <w:t>省部门</w:t>
      </w:r>
      <w:r>
        <w:rPr>
          <w:rFonts w:hint="eastAsia" w:eastAsia="黑体"/>
          <w:sz w:val="28"/>
          <w:szCs w:val="28"/>
        </w:rPr>
        <w:t>目的</w:t>
      </w:r>
      <w:bookmarkEnd w:id="7"/>
    </w:p>
    <w:p>
      <w:pPr>
        <w:ind w:left="420"/>
        <w:rPr>
          <w:sz w:val="24"/>
          <w:szCs w:val="24"/>
        </w:rPr>
      </w:pPr>
      <w:r>
        <w:rPr>
          <w:rFonts w:hint="eastAsia"/>
          <w:sz w:val="24"/>
          <w:szCs w:val="24"/>
          <w:lang w:val="en-US" w:eastAsia="zh-CN"/>
        </w:rPr>
        <w:t>方便快捷的统计山东省企业失业就业数据，实时直观的掌握省内失业就业情况，可以更有针对性的调整政策</w:t>
      </w:r>
      <w:r>
        <w:rPr>
          <w:rFonts w:hint="eastAsia"/>
          <w:sz w:val="24"/>
          <w:szCs w:val="24"/>
        </w:rPr>
        <w:t>。</w:t>
      </w:r>
    </w:p>
    <w:p>
      <w:pPr>
        <w:pStyle w:val="5"/>
        <w:rPr>
          <w:rFonts w:eastAsia="黑体"/>
          <w:sz w:val="28"/>
          <w:szCs w:val="28"/>
        </w:rPr>
      </w:pPr>
      <w:bookmarkStart w:id="8" w:name="_Toc24337"/>
      <w:r>
        <w:rPr>
          <w:rFonts w:hint="eastAsia" w:eastAsia="黑体"/>
          <w:sz w:val="28"/>
          <w:szCs w:val="28"/>
        </w:rPr>
        <w:t>1.1.3本说明书撰写目的</w:t>
      </w:r>
      <w:bookmarkEnd w:id="8"/>
    </w:p>
    <w:p>
      <w:pPr>
        <w:ind w:left="420"/>
        <w:rPr>
          <w:sz w:val="24"/>
          <w:szCs w:val="24"/>
        </w:rPr>
      </w:pPr>
      <w:r>
        <w:rPr>
          <w:rFonts w:hint="eastAsia"/>
          <w:sz w:val="24"/>
          <w:szCs w:val="24"/>
        </w:rPr>
        <w:t>软件设计的目的是将软件需求转换为软件的具体设计方案，概要设计根据软件需求给出为软件的体系结构，详细设计给出软件模块的内部过程描述，该文档是设计结果的详细描述，也是程序员编写程序的功能依据。</w:t>
      </w:r>
    </w:p>
    <w:p>
      <w:pPr>
        <w:pStyle w:val="3"/>
        <w:rPr>
          <w:rFonts w:ascii="Times New Roman" w:hAnsi="Times New Roman"/>
          <w:sz w:val="32"/>
          <w:szCs w:val="32"/>
        </w:rPr>
      </w:pPr>
      <w:bookmarkStart w:id="9" w:name="_Toc3406950"/>
      <w:bookmarkStart w:id="10" w:name="_Toc3108128"/>
      <w:bookmarkStart w:id="11" w:name="_Toc27645"/>
      <w:r>
        <w:rPr>
          <w:rFonts w:ascii="Times New Roman" w:hAnsi="Times New Roman"/>
          <w:sz w:val="32"/>
          <w:szCs w:val="32"/>
        </w:rPr>
        <w:t>1.</w:t>
      </w:r>
      <w:bookmarkEnd w:id="9"/>
      <w:bookmarkEnd w:id="10"/>
      <w:r>
        <w:rPr>
          <w:rFonts w:hint="eastAsia" w:ascii="Times New Roman" w:hAnsi="Times New Roman"/>
          <w:sz w:val="32"/>
          <w:szCs w:val="32"/>
          <w:lang w:val="en-US" w:eastAsia="zh-CN"/>
        </w:rPr>
        <w:t>2</w:t>
      </w:r>
      <w:r>
        <w:rPr>
          <w:rFonts w:hint="eastAsia" w:ascii="Times New Roman" w:hAnsi="Times New Roman"/>
          <w:sz w:val="32"/>
          <w:szCs w:val="32"/>
        </w:rPr>
        <w:t>预期的读者和阅读建议</w:t>
      </w:r>
      <w:bookmarkEnd w:id="11"/>
    </w:p>
    <w:p>
      <w:pPr>
        <w:pStyle w:val="5"/>
        <w:rPr>
          <w:rFonts w:eastAsia="黑体"/>
          <w:sz w:val="28"/>
          <w:szCs w:val="28"/>
        </w:rPr>
      </w:pPr>
      <w:bookmarkStart w:id="12" w:name="_Toc17826"/>
      <w:r>
        <w:rPr>
          <w:rFonts w:hint="eastAsia" w:eastAsia="黑体"/>
          <w:sz w:val="28"/>
          <w:szCs w:val="28"/>
        </w:rPr>
        <w:t>1.</w:t>
      </w:r>
      <w:r>
        <w:rPr>
          <w:rFonts w:hint="eastAsia" w:eastAsia="黑体"/>
          <w:sz w:val="28"/>
          <w:szCs w:val="28"/>
          <w:lang w:val="en-US" w:eastAsia="zh-CN"/>
        </w:rPr>
        <w:t>2</w:t>
      </w:r>
      <w:r>
        <w:rPr>
          <w:rFonts w:hint="eastAsia" w:eastAsia="黑体"/>
          <w:sz w:val="28"/>
          <w:szCs w:val="28"/>
        </w:rPr>
        <w:t>.1用户</w:t>
      </w:r>
      <w:bookmarkEnd w:id="12"/>
    </w:p>
    <w:p>
      <w:r>
        <w:rPr>
          <w:rFonts w:hint="eastAsia"/>
        </w:rPr>
        <w:t>建议阅读本文档的第二章，以了解本系统的综合信息、产品功能、运行环境、假设和依赖等。</w:t>
      </w:r>
    </w:p>
    <w:p>
      <w:pPr>
        <w:pStyle w:val="5"/>
        <w:rPr>
          <w:rFonts w:eastAsia="黑体"/>
          <w:sz w:val="28"/>
          <w:szCs w:val="28"/>
        </w:rPr>
      </w:pPr>
      <w:bookmarkStart w:id="13" w:name="_Toc2344"/>
      <w:r>
        <w:rPr>
          <w:rFonts w:hint="eastAsia" w:eastAsia="黑体"/>
          <w:sz w:val="28"/>
          <w:szCs w:val="28"/>
        </w:rPr>
        <w:t>1.</w:t>
      </w:r>
      <w:r>
        <w:rPr>
          <w:rFonts w:hint="eastAsia" w:eastAsia="黑体"/>
          <w:sz w:val="28"/>
          <w:szCs w:val="28"/>
          <w:lang w:val="en-US" w:eastAsia="zh-CN"/>
        </w:rPr>
        <w:t>2</w:t>
      </w:r>
      <w:r>
        <w:rPr>
          <w:rFonts w:hint="eastAsia" w:eastAsia="黑体"/>
          <w:sz w:val="28"/>
          <w:szCs w:val="28"/>
        </w:rPr>
        <w:t>.2系统开发人员</w:t>
      </w:r>
      <w:bookmarkEnd w:id="13"/>
    </w:p>
    <w:p>
      <w:r>
        <w:rPr>
          <w:rFonts w:hint="eastAsia"/>
        </w:rPr>
        <w:t>建议阅读本文档的第二、三、四章，以了解整个软件的系统结构，需完成的功能需求，用户界面，编程标准，数据定义及系统分析等，更加完善，标准的完成软件的开发。</w:t>
      </w:r>
    </w:p>
    <w:p>
      <w:pPr>
        <w:pStyle w:val="5"/>
        <w:rPr>
          <w:rFonts w:eastAsia="黑体"/>
          <w:sz w:val="28"/>
          <w:szCs w:val="28"/>
        </w:rPr>
      </w:pPr>
      <w:bookmarkStart w:id="14" w:name="_Toc6180"/>
      <w:r>
        <w:rPr>
          <w:rFonts w:hint="eastAsia" w:eastAsia="黑体"/>
          <w:sz w:val="28"/>
          <w:szCs w:val="28"/>
        </w:rPr>
        <w:t>1.</w:t>
      </w:r>
      <w:r>
        <w:rPr>
          <w:rFonts w:hint="eastAsia" w:eastAsia="黑体"/>
          <w:sz w:val="28"/>
          <w:szCs w:val="28"/>
          <w:lang w:val="en-US" w:eastAsia="zh-CN"/>
        </w:rPr>
        <w:t>2</w:t>
      </w:r>
      <w:r>
        <w:rPr>
          <w:rFonts w:hint="eastAsia" w:eastAsia="黑体"/>
          <w:sz w:val="28"/>
          <w:szCs w:val="28"/>
        </w:rPr>
        <w:t>.3测试人员人员</w:t>
      </w:r>
      <w:bookmarkEnd w:id="14"/>
    </w:p>
    <w:p>
      <w:r>
        <w:rPr>
          <w:rFonts w:hint="eastAsia"/>
        </w:rPr>
        <w:t>建议阅读文档的第四、五章，了解并测试软件是否完成所要需的要求，是否有漏洞需要调试。</w:t>
      </w:r>
    </w:p>
    <w:p>
      <w:pPr>
        <w:pStyle w:val="5"/>
        <w:rPr>
          <w:rFonts w:eastAsia="黑体"/>
          <w:sz w:val="28"/>
          <w:szCs w:val="28"/>
        </w:rPr>
      </w:pPr>
      <w:bookmarkStart w:id="15" w:name="_Toc15798"/>
      <w:r>
        <w:rPr>
          <w:rFonts w:hint="eastAsia" w:eastAsia="黑体"/>
          <w:sz w:val="28"/>
          <w:szCs w:val="28"/>
        </w:rPr>
        <w:t>1.</w:t>
      </w:r>
      <w:r>
        <w:rPr>
          <w:rFonts w:hint="eastAsia" w:eastAsia="黑体"/>
          <w:sz w:val="28"/>
          <w:szCs w:val="28"/>
          <w:lang w:val="en-US" w:eastAsia="zh-CN"/>
        </w:rPr>
        <w:t>2</w:t>
      </w:r>
      <w:r>
        <w:rPr>
          <w:rFonts w:hint="eastAsia" w:eastAsia="黑体"/>
          <w:sz w:val="28"/>
          <w:szCs w:val="28"/>
        </w:rPr>
        <w:t>.4文档编写人员</w:t>
      </w:r>
      <w:bookmarkEnd w:id="15"/>
    </w:p>
    <w:p>
      <w:r>
        <w:rPr>
          <w:rFonts w:hint="eastAsia"/>
        </w:rPr>
        <w:t>建议阅读全篇文档，对软件有综合，系统的认识，能更好的编写相应的文档，使阅读者能更加透彻的了解该软件的运行、维护、更新、编写方式、系统功能等方面。</w:t>
      </w:r>
    </w:p>
    <w:p>
      <w:pPr>
        <w:pStyle w:val="3"/>
        <w:rPr>
          <w:rFonts w:ascii="Times New Roman" w:hAnsi="Times New Roman"/>
          <w:sz w:val="32"/>
          <w:szCs w:val="32"/>
        </w:rPr>
      </w:pPr>
      <w:bookmarkStart w:id="16" w:name="_Toc30686"/>
      <w:r>
        <w:rPr>
          <w:rFonts w:ascii="Times New Roman" w:hAnsi="Times New Roman"/>
          <w:sz w:val="32"/>
          <w:szCs w:val="32"/>
        </w:rPr>
        <w:t>1.</w:t>
      </w:r>
      <w:r>
        <w:rPr>
          <w:rFonts w:hint="eastAsia" w:ascii="Times New Roman" w:hAnsi="Times New Roman"/>
          <w:sz w:val="32"/>
          <w:szCs w:val="32"/>
          <w:lang w:val="en-US" w:eastAsia="zh-CN"/>
        </w:rPr>
        <w:t>3</w:t>
      </w:r>
      <w:r>
        <w:rPr>
          <w:rFonts w:hint="eastAsia" w:ascii="Times New Roman" w:hAnsi="Times New Roman"/>
          <w:sz w:val="32"/>
          <w:szCs w:val="32"/>
        </w:rPr>
        <w:t>产品的范围</w:t>
      </w:r>
      <w:bookmarkEnd w:id="16"/>
    </w:p>
    <w:p>
      <w:pPr>
        <w:pStyle w:val="5"/>
        <w:rPr>
          <w:rFonts w:hint="default" w:eastAsia="黑体"/>
          <w:sz w:val="28"/>
          <w:szCs w:val="28"/>
          <w:lang w:val="en-US" w:eastAsia="zh-CN"/>
        </w:rPr>
      </w:pPr>
      <w:bookmarkStart w:id="17" w:name="_Toc8573"/>
      <w:r>
        <w:rPr>
          <w:rFonts w:eastAsia="黑体"/>
          <w:sz w:val="28"/>
          <w:szCs w:val="28"/>
        </w:rPr>
        <w:t>1.</w:t>
      </w:r>
      <w:r>
        <w:rPr>
          <w:rFonts w:hint="eastAsia" w:eastAsia="黑体"/>
          <w:sz w:val="28"/>
          <w:szCs w:val="28"/>
          <w:lang w:val="en-US" w:eastAsia="zh-CN"/>
        </w:rPr>
        <w:t>3</w:t>
      </w:r>
      <w:r>
        <w:rPr>
          <w:rFonts w:eastAsia="黑体"/>
          <w:sz w:val="28"/>
          <w:szCs w:val="28"/>
        </w:rPr>
        <w:t>.</w:t>
      </w:r>
      <w:r>
        <w:rPr>
          <w:rFonts w:hint="eastAsia" w:eastAsia="黑体"/>
          <w:sz w:val="28"/>
          <w:szCs w:val="28"/>
        </w:rPr>
        <w:t>1</w:t>
      </w:r>
      <w:r>
        <w:rPr>
          <w:rFonts w:hint="eastAsia" w:eastAsia="黑体"/>
          <w:sz w:val="28"/>
          <w:szCs w:val="28"/>
          <w:lang w:val="en-US" w:eastAsia="zh-CN"/>
        </w:rPr>
        <w:t>企业用户</w:t>
      </w:r>
      <w:bookmarkEnd w:id="17"/>
    </w:p>
    <w:p>
      <w:pPr>
        <w:ind w:firstLine="480" w:firstLineChars="200"/>
        <w:rPr>
          <w:rFonts w:hint="eastAsia" w:eastAsia="宋体"/>
          <w:color w:val="000000"/>
          <w:sz w:val="24"/>
          <w:szCs w:val="21"/>
          <w:lang w:eastAsia="zh-CN"/>
        </w:rPr>
      </w:pPr>
      <w:r>
        <w:rPr>
          <w:rFonts w:hint="eastAsia" w:ascii="宋体" w:hAnsi="宋体"/>
          <w:color w:val="auto"/>
          <w:sz w:val="24"/>
        </w:rPr>
        <w:t>企业</w:t>
      </w:r>
      <w:r>
        <w:rPr>
          <w:rFonts w:hint="eastAsia" w:ascii="宋体" w:hAnsi="宋体"/>
          <w:color w:val="auto"/>
          <w:sz w:val="24"/>
          <w:lang w:val="en-US" w:eastAsia="zh-CN"/>
        </w:rPr>
        <w:t>可</w:t>
      </w:r>
      <w:r>
        <w:rPr>
          <w:rFonts w:hint="eastAsia" w:ascii="宋体" w:hAnsi="宋体"/>
          <w:color w:val="auto"/>
          <w:sz w:val="24"/>
        </w:rPr>
        <w:t>补充企业基础信息，</w:t>
      </w:r>
      <w:r>
        <w:rPr>
          <w:rFonts w:hint="eastAsia" w:ascii="宋体" w:hAnsi="宋体"/>
          <w:sz w:val="24"/>
        </w:rPr>
        <w:t>每个月上报本企业就业失业情况</w:t>
      </w:r>
      <w:r>
        <w:rPr>
          <w:rFonts w:hint="eastAsia" w:ascii="宋体" w:hAnsi="宋体"/>
          <w:sz w:val="24"/>
          <w:lang w:eastAsia="zh-CN"/>
        </w:rPr>
        <w:t>，</w:t>
      </w:r>
      <w:r>
        <w:rPr>
          <w:rFonts w:hint="eastAsia" w:ascii="宋体" w:hAnsi="宋体"/>
          <w:sz w:val="24"/>
          <w:lang w:val="en-US" w:eastAsia="zh-CN"/>
        </w:rPr>
        <w:t>并可查询以往数据状态</w:t>
      </w:r>
      <w:r>
        <w:rPr>
          <w:rFonts w:hint="eastAsia" w:ascii="宋体" w:hAnsi="宋体"/>
          <w:sz w:val="24"/>
          <w:lang w:eastAsia="zh-CN"/>
        </w:rPr>
        <w:t>。</w:t>
      </w:r>
    </w:p>
    <w:p>
      <w:pPr>
        <w:pStyle w:val="5"/>
        <w:rPr>
          <w:rFonts w:hint="default" w:eastAsia="黑体"/>
          <w:sz w:val="28"/>
          <w:szCs w:val="28"/>
          <w:lang w:val="en-US" w:eastAsia="zh-CN"/>
        </w:rPr>
      </w:pPr>
      <w:bookmarkStart w:id="18" w:name="_Toc21073"/>
      <w:r>
        <w:rPr>
          <w:rFonts w:eastAsia="黑体"/>
          <w:sz w:val="28"/>
          <w:szCs w:val="28"/>
        </w:rPr>
        <w:t>1.</w:t>
      </w:r>
      <w:r>
        <w:rPr>
          <w:rFonts w:hint="eastAsia" w:eastAsia="黑体"/>
          <w:sz w:val="28"/>
          <w:szCs w:val="28"/>
          <w:lang w:val="en-US" w:eastAsia="zh-CN"/>
        </w:rPr>
        <w:t>3</w:t>
      </w:r>
      <w:r>
        <w:rPr>
          <w:rFonts w:eastAsia="黑体"/>
          <w:sz w:val="28"/>
          <w:szCs w:val="28"/>
        </w:rPr>
        <w:t>.</w:t>
      </w:r>
      <w:r>
        <w:rPr>
          <w:rFonts w:hint="eastAsia" w:eastAsia="黑体"/>
          <w:sz w:val="28"/>
          <w:szCs w:val="28"/>
        </w:rPr>
        <w:t>2</w:t>
      </w:r>
      <w:r>
        <w:rPr>
          <w:rFonts w:hint="eastAsia" w:eastAsia="黑体"/>
          <w:sz w:val="28"/>
          <w:szCs w:val="28"/>
          <w:lang w:val="en-US" w:eastAsia="zh-CN"/>
        </w:rPr>
        <w:t>省用户</w:t>
      </w:r>
      <w:bookmarkEnd w:id="18"/>
    </w:p>
    <w:p>
      <w:pPr>
        <w:ind w:firstLine="424" w:firstLineChars="177"/>
        <w:rPr>
          <w:color w:val="000000"/>
          <w:sz w:val="24"/>
          <w:szCs w:val="21"/>
        </w:rPr>
      </w:pPr>
      <w:r>
        <w:rPr>
          <w:rFonts w:hint="eastAsia"/>
          <w:color w:val="000000"/>
          <w:sz w:val="24"/>
          <w:szCs w:val="21"/>
          <w:lang w:val="en-US" w:eastAsia="zh-CN"/>
        </w:rPr>
        <w:t>管理企业用户，对企业上报的数据进行直观统计</w:t>
      </w:r>
      <w:r>
        <w:rPr>
          <w:rFonts w:hint="eastAsia"/>
          <w:color w:val="000000"/>
          <w:sz w:val="24"/>
          <w:szCs w:val="21"/>
        </w:rPr>
        <w:t>等</w:t>
      </w:r>
      <w:r>
        <w:rPr>
          <w:rFonts w:hint="eastAsia"/>
          <w:color w:val="000000"/>
          <w:sz w:val="24"/>
          <w:szCs w:val="21"/>
          <w:lang w:eastAsia="zh-CN"/>
        </w:rPr>
        <w:t>。</w:t>
      </w:r>
    </w:p>
    <w:p>
      <w:pPr>
        <w:pStyle w:val="3"/>
        <w:rPr>
          <w:rFonts w:ascii="Times New Roman" w:hAnsi="Times New Roman"/>
          <w:sz w:val="32"/>
          <w:szCs w:val="32"/>
        </w:rPr>
      </w:pPr>
      <w:bookmarkStart w:id="19" w:name="_Toc21744"/>
      <w:r>
        <w:rPr>
          <w:rFonts w:ascii="Times New Roman" w:hAnsi="Times New Roman"/>
          <w:sz w:val="32"/>
          <w:szCs w:val="32"/>
        </w:rPr>
        <w:t>1.</w:t>
      </w:r>
      <w:r>
        <w:rPr>
          <w:rFonts w:hint="eastAsia" w:ascii="Times New Roman" w:hAnsi="Times New Roman"/>
          <w:sz w:val="32"/>
          <w:szCs w:val="32"/>
          <w:lang w:val="en-US" w:eastAsia="zh-CN"/>
        </w:rPr>
        <w:t>4</w:t>
      </w:r>
      <w:r>
        <w:rPr>
          <w:rFonts w:hint="eastAsia" w:ascii="Times New Roman" w:hAnsi="Times New Roman"/>
          <w:sz w:val="32"/>
          <w:szCs w:val="32"/>
        </w:rPr>
        <w:t>参考文献</w:t>
      </w:r>
      <w:bookmarkEnd w:id="19"/>
    </w:p>
    <w:p>
      <w:pPr>
        <w:ind w:firstLine="424" w:firstLineChars="177"/>
        <w:rPr>
          <w:color w:val="000000"/>
          <w:sz w:val="24"/>
          <w:szCs w:val="21"/>
        </w:rPr>
      </w:pPr>
      <w:r>
        <w:rPr>
          <w:rFonts w:hint="eastAsia"/>
          <w:color w:val="000000"/>
          <w:sz w:val="24"/>
          <w:szCs w:val="21"/>
        </w:rPr>
        <w:t>软件需求规格说明（IEEE-830-中文）</w:t>
      </w:r>
    </w:p>
    <w:p>
      <w:pPr>
        <w:widowControl/>
        <w:jc w:val="left"/>
      </w:pPr>
      <w:r>
        <w:br w:type="page"/>
      </w:r>
    </w:p>
    <w:p>
      <w:pPr>
        <w:pStyle w:val="2"/>
        <w:numPr>
          <w:ilvl w:val="0"/>
          <w:numId w:val="1"/>
        </w:numPr>
        <w:jc w:val="center"/>
        <w:rPr>
          <w:rFonts w:eastAsia="黑体"/>
          <w:color w:val="000000" w:themeColor="text1"/>
          <w:sz w:val="36"/>
          <w:szCs w:val="36"/>
        </w:rPr>
      </w:pPr>
      <w:bookmarkStart w:id="20" w:name="_Toc29491"/>
      <w:r>
        <w:rPr>
          <w:rFonts w:hint="eastAsia" w:eastAsia="黑体"/>
          <w:color w:val="000000" w:themeColor="text1"/>
          <w:sz w:val="36"/>
          <w:szCs w:val="36"/>
          <w:lang w:val="en-US" w:eastAsia="zh-CN"/>
        </w:rPr>
        <w:t>总体概述</w:t>
      </w:r>
      <w:bookmarkEnd w:id="20"/>
    </w:p>
    <w:p>
      <w:pPr>
        <w:ind w:firstLine="424" w:firstLineChars="202"/>
      </w:pPr>
      <w:r>
        <w:rPr>
          <w:rFonts w:hint="eastAsia"/>
        </w:rPr>
        <w:t>本章节概述了</w:t>
      </w:r>
      <w:r>
        <w:rPr>
          <w:rFonts w:hint="eastAsia"/>
          <w:lang w:val="en-US" w:eastAsia="zh-CN"/>
        </w:rPr>
        <w:t>山东省企业就业失业</w:t>
      </w:r>
      <w:r>
        <w:rPr>
          <w:rFonts w:hint="eastAsia"/>
        </w:rPr>
        <w:t>系统的作用范围以及该系统的产品前景、产品功能、使用该产品的用户、产品所运行的环境、对该产品已知的限制、有关该软件产品的假设和依赖。</w:t>
      </w:r>
    </w:p>
    <w:p>
      <w:pPr>
        <w:pStyle w:val="3"/>
        <w:rPr>
          <w:sz w:val="36"/>
          <w:szCs w:val="36"/>
        </w:rPr>
      </w:pPr>
      <w:bookmarkStart w:id="21" w:name="_Toc3406961"/>
      <w:bookmarkStart w:id="22" w:name="_Toc3108134"/>
      <w:bookmarkStart w:id="23" w:name="_Toc13752"/>
      <w:r>
        <w:rPr>
          <w:rFonts w:ascii="Times New Roman" w:hAnsi="Times New Roman"/>
          <w:sz w:val="32"/>
          <w:szCs w:val="32"/>
        </w:rPr>
        <w:t>2.1</w:t>
      </w:r>
      <w:bookmarkEnd w:id="21"/>
      <w:bookmarkEnd w:id="22"/>
      <w:r>
        <w:rPr>
          <w:rFonts w:hint="eastAsia" w:ascii="Times New Roman" w:hAnsi="Times New Roman"/>
          <w:sz w:val="32"/>
          <w:szCs w:val="32"/>
        </w:rPr>
        <w:t>产品的前景</w:t>
      </w:r>
      <w:bookmarkEnd w:id="23"/>
    </w:p>
    <w:p>
      <w:pPr>
        <w:pStyle w:val="5"/>
        <w:rPr>
          <w:rFonts w:hint="default" w:eastAsia="黑体"/>
          <w:sz w:val="28"/>
          <w:szCs w:val="28"/>
          <w:lang w:val="en-US" w:eastAsia="zh-CN"/>
        </w:rPr>
      </w:pPr>
      <w:bookmarkStart w:id="24" w:name="_Toc10028"/>
      <w:bookmarkStart w:id="25" w:name="_Toc3236802"/>
      <w:bookmarkStart w:id="26" w:name="_Toc3406962"/>
      <w:bookmarkStart w:id="27" w:name="_Toc3108137"/>
      <w:r>
        <w:rPr>
          <w:rFonts w:hint="eastAsia" w:eastAsia="黑体"/>
          <w:sz w:val="28"/>
          <w:szCs w:val="28"/>
        </w:rPr>
        <w:t>2</w:t>
      </w:r>
      <w:r>
        <w:rPr>
          <w:rFonts w:eastAsia="黑体"/>
          <w:sz w:val="28"/>
          <w:szCs w:val="28"/>
        </w:rPr>
        <w:t>.</w:t>
      </w:r>
      <w:r>
        <w:rPr>
          <w:rFonts w:hint="eastAsia" w:eastAsia="黑体"/>
          <w:sz w:val="28"/>
          <w:szCs w:val="28"/>
        </w:rPr>
        <w:t>1</w:t>
      </w:r>
      <w:r>
        <w:rPr>
          <w:rFonts w:eastAsia="黑体"/>
          <w:sz w:val="28"/>
          <w:szCs w:val="28"/>
        </w:rPr>
        <w:t>.1</w:t>
      </w:r>
      <w:r>
        <w:rPr>
          <w:rFonts w:hint="eastAsia" w:eastAsia="黑体"/>
          <w:sz w:val="28"/>
          <w:szCs w:val="28"/>
          <w:lang w:val="en-US" w:eastAsia="zh-CN"/>
        </w:rPr>
        <w:t>企业用户</w:t>
      </w:r>
      <w:bookmarkEnd w:id="24"/>
    </w:p>
    <w:p>
      <w:pPr>
        <w:spacing w:line="360" w:lineRule="auto"/>
        <w:ind w:firstLine="424" w:firstLineChars="177"/>
        <w:rPr>
          <w:sz w:val="24"/>
          <w:szCs w:val="24"/>
        </w:rPr>
      </w:pPr>
      <w:r>
        <w:rPr>
          <w:rFonts w:hint="eastAsia"/>
          <w:sz w:val="24"/>
          <w:szCs w:val="24"/>
          <w:lang w:val="en-US" w:eastAsia="zh-CN"/>
        </w:rPr>
        <w:t>企业用户可方便快捷的配合政府工作，同时查询以往数据的功能也可以帮助企业对自身的人员流动情况有一定的认识</w:t>
      </w:r>
      <w:r>
        <w:rPr>
          <w:rFonts w:hint="eastAsia"/>
          <w:sz w:val="24"/>
          <w:szCs w:val="24"/>
        </w:rPr>
        <w:t>。</w:t>
      </w:r>
    </w:p>
    <w:p>
      <w:pPr>
        <w:pStyle w:val="5"/>
        <w:rPr>
          <w:rFonts w:hint="eastAsia" w:eastAsia="黑体"/>
          <w:sz w:val="28"/>
          <w:szCs w:val="28"/>
          <w:lang w:eastAsia="zh-CN"/>
        </w:rPr>
      </w:pPr>
      <w:bookmarkStart w:id="28" w:name="_Toc13562"/>
      <w:r>
        <w:rPr>
          <w:rFonts w:hint="eastAsia" w:eastAsia="黑体"/>
          <w:sz w:val="28"/>
          <w:szCs w:val="28"/>
        </w:rPr>
        <w:t>2</w:t>
      </w:r>
      <w:r>
        <w:rPr>
          <w:rFonts w:eastAsia="黑体"/>
          <w:sz w:val="28"/>
          <w:szCs w:val="28"/>
        </w:rPr>
        <w:t>.</w:t>
      </w:r>
      <w:r>
        <w:rPr>
          <w:rFonts w:hint="eastAsia" w:eastAsia="黑体"/>
          <w:sz w:val="28"/>
          <w:szCs w:val="28"/>
        </w:rPr>
        <w:t>1</w:t>
      </w:r>
      <w:r>
        <w:rPr>
          <w:rFonts w:eastAsia="黑体"/>
          <w:sz w:val="28"/>
          <w:szCs w:val="28"/>
        </w:rPr>
        <w:t>.</w:t>
      </w:r>
      <w:r>
        <w:rPr>
          <w:rFonts w:hint="eastAsia" w:eastAsia="黑体"/>
          <w:sz w:val="28"/>
          <w:szCs w:val="28"/>
        </w:rPr>
        <w:t>2</w:t>
      </w:r>
      <w:r>
        <w:rPr>
          <w:rFonts w:hint="eastAsia" w:eastAsia="黑体"/>
          <w:sz w:val="28"/>
          <w:szCs w:val="28"/>
          <w:lang w:val="en-US" w:eastAsia="zh-CN"/>
        </w:rPr>
        <w:t>省用户</w:t>
      </w:r>
      <w:bookmarkEnd w:id="28"/>
    </w:p>
    <w:p>
      <w:pPr>
        <w:spacing w:line="360" w:lineRule="auto"/>
        <w:ind w:firstLine="424" w:firstLineChars="177"/>
        <w:rPr>
          <w:sz w:val="24"/>
          <w:szCs w:val="24"/>
        </w:rPr>
      </w:pPr>
      <w:r>
        <w:rPr>
          <w:rFonts w:hint="eastAsia"/>
          <w:sz w:val="24"/>
          <w:szCs w:val="24"/>
          <w:lang w:val="en-US" w:eastAsia="zh-CN"/>
        </w:rPr>
        <w:t>省用户可以管理系统，管理企业用户，对企业的就业失业情况可以进行更为直观的统计与分析，同时可以针对某一地区的企业制定调整更有针对性的有效政策</w:t>
      </w:r>
      <w:r>
        <w:rPr>
          <w:rFonts w:hint="eastAsia"/>
          <w:sz w:val="24"/>
          <w:szCs w:val="24"/>
        </w:rPr>
        <w:t>。</w:t>
      </w:r>
    </w:p>
    <w:p>
      <w:pPr>
        <w:pStyle w:val="3"/>
        <w:rPr>
          <w:rFonts w:ascii="Times New Roman" w:hAnsi="Times New Roman"/>
          <w:sz w:val="32"/>
          <w:szCs w:val="32"/>
        </w:rPr>
      </w:pPr>
      <w:bookmarkStart w:id="29" w:name="_Toc32126"/>
      <w:r>
        <w:rPr>
          <w:rFonts w:ascii="Times New Roman" w:hAnsi="Times New Roman"/>
          <w:sz w:val="32"/>
          <w:szCs w:val="32"/>
        </w:rPr>
        <w:t>2.2</w:t>
      </w:r>
      <w:bookmarkEnd w:id="25"/>
      <w:bookmarkEnd w:id="26"/>
      <w:r>
        <w:rPr>
          <w:rFonts w:hint="eastAsia" w:ascii="Times New Roman" w:hAnsi="Times New Roman"/>
          <w:sz w:val="32"/>
          <w:szCs w:val="32"/>
        </w:rPr>
        <w:t>产品的功能</w:t>
      </w:r>
      <w:bookmarkEnd w:id="29"/>
    </w:p>
    <w:p>
      <w:pPr>
        <w:numPr>
          <w:ilvl w:val="0"/>
          <w:numId w:val="2"/>
        </w:numPr>
        <w:jc w:val="both"/>
        <w:rPr>
          <w:rFonts w:hint="eastAsia"/>
          <w:sz w:val="22"/>
          <w:szCs w:val="21"/>
          <w:lang w:val="en-US" w:eastAsia="zh-CN"/>
        </w:rPr>
      </w:pPr>
      <w:r>
        <w:rPr>
          <w:rFonts w:hint="eastAsia"/>
          <w:sz w:val="22"/>
          <w:szCs w:val="21"/>
          <w:lang w:val="en-US" w:eastAsia="zh-CN"/>
        </w:rPr>
        <w:t>企业用户账号注册与登录</w:t>
      </w:r>
    </w:p>
    <w:p>
      <w:pPr>
        <w:numPr>
          <w:ilvl w:val="0"/>
          <w:numId w:val="2"/>
        </w:numPr>
        <w:jc w:val="both"/>
        <w:rPr>
          <w:rFonts w:hint="eastAsia"/>
          <w:sz w:val="22"/>
          <w:szCs w:val="21"/>
          <w:lang w:val="en-US" w:eastAsia="zh-CN"/>
        </w:rPr>
      </w:pPr>
      <w:r>
        <w:rPr>
          <w:rFonts w:hint="eastAsia"/>
          <w:sz w:val="22"/>
          <w:szCs w:val="21"/>
          <w:lang w:val="en-US" w:eastAsia="zh-CN"/>
        </w:rPr>
        <w:t>省用户登录</w:t>
      </w:r>
    </w:p>
    <w:p>
      <w:pPr>
        <w:numPr>
          <w:ilvl w:val="0"/>
          <w:numId w:val="2"/>
        </w:numPr>
        <w:jc w:val="both"/>
        <w:rPr>
          <w:rFonts w:hint="eastAsia"/>
          <w:sz w:val="22"/>
          <w:szCs w:val="21"/>
          <w:lang w:val="en-US" w:eastAsia="zh-CN"/>
        </w:rPr>
      </w:pPr>
      <w:r>
        <w:rPr>
          <w:rFonts w:hint="eastAsia"/>
          <w:sz w:val="22"/>
          <w:szCs w:val="21"/>
          <w:lang w:val="en-US" w:eastAsia="zh-CN"/>
        </w:rPr>
        <w:t>企业信息备案</w:t>
      </w:r>
    </w:p>
    <w:p>
      <w:pPr>
        <w:numPr>
          <w:ilvl w:val="0"/>
          <w:numId w:val="2"/>
        </w:numPr>
        <w:jc w:val="both"/>
        <w:rPr>
          <w:rFonts w:hint="default"/>
          <w:sz w:val="22"/>
          <w:szCs w:val="21"/>
          <w:lang w:val="en-US" w:eastAsia="zh-CN"/>
        </w:rPr>
      </w:pPr>
      <w:r>
        <w:rPr>
          <w:rFonts w:hint="eastAsia"/>
          <w:sz w:val="22"/>
          <w:szCs w:val="21"/>
          <w:lang w:val="en-US" w:eastAsia="zh-CN"/>
        </w:rPr>
        <w:t>数据填报</w:t>
      </w:r>
    </w:p>
    <w:p>
      <w:pPr>
        <w:numPr>
          <w:ilvl w:val="0"/>
          <w:numId w:val="2"/>
        </w:numPr>
        <w:jc w:val="both"/>
        <w:rPr>
          <w:rFonts w:hint="default"/>
          <w:sz w:val="22"/>
          <w:szCs w:val="21"/>
          <w:lang w:val="en-US" w:eastAsia="zh-CN"/>
        </w:rPr>
      </w:pPr>
      <w:r>
        <w:rPr>
          <w:rFonts w:hint="eastAsia"/>
          <w:sz w:val="22"/>
          <w:szCs w:val="21"/>
          <w:lang w:val="en-US" w:eastAsia="zh-CN"/>
        </w:rPr>
        <w:t>数据查询</w:t>
      </w:r>
    </w:p>
    <w:p>
      <w:pPr>
        <w:numPr>
          <w:ilvl w:val="0"/>
          <w:numId w:val="2"/>
        </w:numPr>
        <w:jc w:val="both"/>
        <w:rPr>
          <w:rFonts w:hint="default"/>
          <w:sz w:val="22"/>
          <w:szCs w:val="21"/>
          <w:lang w:val="en-US" w:eastAsia="zh-CN"/>
        </w:rPr>
      </w:pPr>
      <w:r>
        <w:rPr>
          <w:rFonts w:hint="eastAsia"/>
          <w:sz w:val="22"/>
          <w:szCs w:val="21"/>
          <w:lang w:val="en-US" w:eastAsia="zh-CN"/>
        </w:rPr>
        <w:t>数据汇总</w:t>
      </w:r>
    </w:p>
    <w:p>
      <w:pPr>
        <w:numPr>
          <w:ilvl w:val="0"/>
          <w:numId w:val="2"/>
        </w:numPr>
        <w:jc w:val="both"/>
        <w:rPr>
          <w:rFonts w:hint="default"/>
          <w:sz w:val="22"/>
          <w:szCs w:val="21"/>
          <w:lang w:val="en-US" w:eastAsia="zh-CN"/>
        </w:rPr>
      </w:pPr>
      <w:r>
        <w:rPr>
          <w:rFonts w:hint="eastAsia"/>
          <w:sz w:val="22"/>
          <w:szCs w:val="21"/>
          <w:lang w:val="en-US" w:eastAsia="zh-CN"/>
        </w:rPr>
        <w:t>数据分析</w:t>
      </w:r>
    </w:p>
    <w:p>
      <w:pPr>
        <w:numPr>
          <w:ilvl w:val="0"/>
          <w:numId w:val="2"/>
        </w:numPr>
        <w:jc w:val="both"/>
        <w:rPr>
          <w:rFonts w:hint="default"/>
          <w:sz w:val="22"/>
          <w:szCs w:val="21"/>
          <w:lang w:val="en-US" w:eastAsia="zh-CN"/>
        </w:rPr>
      </w:pPr>
      <w:r>
        <w:rPr>
          <w:rFonts w:hint="eastAsia"/>
          <w:sz w:val="22"/>
          <w:szCs w:val="21"/>
          <w:lang w:val="en-US" w:eastAsia="zh-CN"/>
        </w:rPr>
        <w:t>报表管理</w:t>
      </w:r>
    </w:p>
    <w:p>
      <w:pPr>
        <w:numPr>
          <w:ilvl w:val="0"/>
          <w:numId w:val="2"/>
        </w:numPr>
        <w:jc w:val="both"/>
        <w:rPr>
          <w:rFonts w:hint="default"/>
          <w:sz w:val="22"/>
          <w:szCs w:val="21"/>
          <w:lang w:val="en-US" w:eastAsia="zh-CN"/>
        </w:rPr>
      </w:pPr>
      <w:r>
        <w:rPr>
          <w:rFonts w:hint="eastAsia"/>
          <w:sz w:val="22"/>
          <w:szCs w:val="21"/>
          <w:lang w:val="en-US" w:eastAsia="zh-CN"/>
        </w:rPr>
        <w:t>数据删除</w:t>
      </w:r>
    </w:p>
    <w:p>
      <w:pPr>
        <w:numPr>
          <w:ilvl w:val="0"/>
          <w:numId w:val="2"/>
        </w:numPr>
        <w:jc w:val="both"/>
        <w:rPr>
          <w:rFonts w:hint="default"/>
          <w:sz w:val="22"/>
          <w:szCs w:val="21"/>
          <w:lang w:val="en-US" w:eastAsia="zh-CN"/>
        </w:rPr>
      </w:pPr>
      <w:r>
        <w:rPr>
          <w:rFonts w:hint="eastAsia"/>
          <w:sz w:val="22"/>
          <w:szCs w:val="21"/>
          <w:lang w:val="en-US" w:eastAsia="zh-CN"/>
        </w:rPr>
        <w:t>通知发布</w:t>
      </w:r>
    </w:p>
    <w:p>
      <w:pPr>
        <w:numPr>
          <w:ilvl w:val="0"/>
          <w:numId w:val="2"/>
        </w:numPr>
        <w:jc w:val="both"/>
        <w:rPr>
          <w:rFonts w:hint="default"/>
          <w:sz w:val="22"/>
          <w:szCs w:val="21"/>
          <w:lang w:val="en-US" w:eastAsia="zh-CN"/>
        </w:rPr>
      </w:pPr>
      <w:r>
        <w:rPr>
          <w:rFonts w:hint="eastAsia"/>
          <w:sz w:val="22"/>
          <w:szCs w:val="21"/>
          <w:lang w:val="en-US" w:eastAsia="zh-CN"/>
        </w:rPr>
        <w:t>通知浏览</w:t>
      </w:r>
    </w:p>
    <w:p>
      <w:pPr>
        <w:numPr>
          <w:ilvl w:val="0"/>
          <w:numId w:val="2"/>
        </w:numPr>
        <w:jc w:val="both"/>
        <w:rPr>
          <w:rFonts w:hint="default"/>
          <w:sz w:val="22"/>
          <w:szCs w:val="21"/>
          <w:lang w:val="en-US" w:eastAsia="zh-CN"/>
        </w:rPr>
      </w:pPr>
      <w:r>
        <w:rPr>
          <w:rFonts w:hint="eastAsia"/>
          <w:sz w:val="22"/>
          <w:szCs w:val="21"/>
          <w:lang w:val="en-US" w:eastAsia="zh-CN"/>
        </w:rPr>
        <w:t>系统管理</w:t>
      </w:r>
    </w:p>
    <w:bookmarkEnd w:id="27"/>
    <w:p>
      <w:pPr>
        <w:pStyle w:val="3"/>
        <w:rPr>
          <w:rFonts w:ascii="Times New Roman" w:hAnsi="Times New Roman"/>
          <w:sz w:val="32"/>
          <w:szCs w:val="32"/>
        </w:rPr>
      </w:pPr>
      <w:bookmarkStart w:id="30" w:name="_Toc3406965"/>
      <w:bookmarkStart w:id="31" w:name="_Toc17624"/>
      <w:r>
        <w:rPr>
          <w:rFonts w:ascii="Times New Roman" w:hAnsi="Times New Roman"/>
          <w:sz w:val="32"/>
          <w:szCs w:val="32"/>
        </w:rPr>
        <w:t>2.</w:t>
      </w:r>
      <w:r>
        <w:rPr>
          <w:rFonts w:hint="eastAsia" w:ascii="Times New Roman" w:hAnsi="Times New Roman"/>
          <w:sz w:val="32"/>
          <w:szCs w:val="32"/>
        </w:rPr>
        <w:t>3</w:t>
      </w:r>
      <w:bookmarkEnd w:id="30"/>
      <w:r>
        <w:rPr>
          <w:rFonts w:hint="eastAsia" w:ascii="Times New Roman" w:hAnsi="Times New Roman"/>
          <w:sz w:val="32"/>
          <w:szCs w:val="32"/>
        </w:rPr>
        <w:t>用户类和特征</w:t>
      </w:r>
      <w:bookmarkEnd w:id="31"/>
    </w:p>
    <w:p>
      <w:pPr>
        <w:pStyle w:val="5"/>
        <w:rPr>
          <w:sz w:val="32"/>
          <w:szCs w:val="36"/>
        </w:rPr>
      </w:pPr>
      <w:bookmarkStart w:id="32" w:name="_Toc3406966"/>
      <w:bookmarkStart w:id="33" w:name="_Toc26632"/>
      <w:r>
        <w:rPr>
          <w:rFonts w:hint="eastAsia" w:eastAsia="黑体"/>
          <w:sz w:val="28"/>
          <w:szCs w:val="28"/>
        </w:rPr>
        <w:t>2.3.1</w:t>
      </w:r>
      <w:bookmarkEnd w:id="32"/>
      <w:r>
        <w:rPr>
          <w:rFonts w:hint="eastAsia" w:eastAsia="黑体"/>
          <w:sz w:val="28"/>
          <w:szCs w:val="28"/>
          <w:lang w:val="en-US" w:eastAsia="zh-CN"/>
        </w:rPr>
        <w:t>企业</w:t>
      </w:r>
      <w:r>
        <w:rPr>
          <w:rFonts w:hint="eastAsia" w:eastAsia="黑体"/>
          <w:sz w:val="28"/>
          <w:szCs w:val="28"/>
        </w:rPr>
        <w:t>用户</w:t>
      </w:r>
      <w:bookmarkEnd w:id="33"/>
    </w:p>
    <w:p>
      <w:pPr>
        <w:pStyle w:val="30"/>
        <w:numPr>
          <w:ilvl w:val="0"/>
          <w:numId w:val="3"/>
        </w:numPr>
        <w:spacing w:line="360" w:lineRule="auto"/>
        <w:ind w:firstLineChars="0"/>
        <w:rPr>
          <w:sz w:val="24"/>
          <w:szCs w:val="24"/>
        </w:rPr>
      </w:pPr>
      <w:r>
        <w:rPr>
          <w:rFonts w:hint="eastAsia"/>
          <w:sz w:val="24"/>
          <w:szCs w:val="24"/>
        </w:rPr>
        <w:t>登陆该系统</w:t>
      </w:r>
    </w:p>
    <w:p>
      <w:pPr>
        <w:pStyle w:val="30"/>
        <w:numPr>
          <w:ilvl w:val="0"/>
          <w:numId w:val="3"/>
        </w:numPr>
        <w:spacing w:line="360" w:lineRule="auto"/>
        <w:ind w:firstLineChars="0"/>
        <w:rPr>
          <w:sz w:val="24"/>
          <w:szCs w:val="24"/>
        </w:rPr>
      </w:pPr>
      <w:r>
        <w:rPr>
          <w:rFonts w:hint="eastAsia"/>
          <w:sz w:val="24"/>
          <w:szCs w:val="24"/>
          <w:lang w:val="en-US" w:eastAsia="zh-CN"/>
        </w:rPr>
        <w:t>企业信息备案</w:t>
      </w:r>
    </w:p>
    <w:p>
      <w:pPr>
        <w:pStyle w:val="30"/>
        <w:numPr>
          <w:ilvl w:val="0"/>
          <w:numId w:val="3"/>
        </w:numPr>
        <w:spacing w:line="360" w:lineRule="auto"/>
        <w:ind w:firstLineChars="0"/>
        <w:rPr>
          <w:sz w:val="24"/>
          <w:szCs w:val="24"/>
        </w:rPr>
      </w:pPr>
      <w:r>
        <w:rPr>
          <w:rFonts w:hint="eastAsia"/>
          <w:sz w:val="24"/>
          <w:szCs w:val="24"/>
          <w:lang w:val="en-US" w:eastAsia="zh-CN"/>
        </w:rPr>
        <w:t>数据填报</w:t>
      </w:r>
    </w:p>
    <w:p>
      <w:pPr>
        <w:pStyle w:val="30"/>
        <w:numPr>
          <w:ilvl w:val="0"/>
          <w:numId w:val="3"/>
        </w:numPr>
        <w:spacing w:line="360" w:lineRule="auto"/>
        <w:ind w:firstLineChars="0"/>
        <w:rPr>
          <w:sz w:val="24"/>
          <w:szCs w:val="24"/>
        </w:rPr>
      </w:pPr>
      <w:r>
        <w:rPr>
          <w:rFonts w:hint="eastAsia"/>
          <w:sz w:val="24"/>
          <w:szCs w:val="24"/>
          <w:lang w:val="en-US" w:eastAsia="zh-CN"/>
        </w:rPr>
        <w:t>数据查询</w:t>
      </w:r>
    </w:p>
    <w:p>
      <w:pPr>
        <w:pStyle w:val="30"/>
        <w:numPr>
          <w:ilvl w:val="0"/>
          <w:numId w:val="3"/>
        </w:numPr>
        <w:spacing w:line="360" w:lineRule="auto"/>
        <w:ind w:firstLineChars="0"/>
        <w:rPr>
          <w:sz w:val="24"/>
          <w:szCs w:val="24"/>
        </w:rPr>
      </w:pPr>
      <w:r>
        <w:rPr>
          <w:rFonts w:hint="eastAsia"/>
          <w:sz w:val="24"/>
          <w:szCs w:val="24"/>
          <w:lang w:val="en-US" w:eastAsia="zh-CN"/>
        </w:rPr>
        <w:t>浏览通知</w:t>
      </w:r>
    </w:p>
    <w:p>
      <w:pPr>
        <w:pStyle w:val="5"/>
        <w:rPr>
          <w:rFonts w:hint="eastAsia" w:eastAsia="黑体"/>
          <w:sz w:val="32"/>
          <w:szCs w:val="36"/>
          <w:lang w:val="en-US" w:eastAsia="zh-CN"/>
        </w:rPr>
      </w:pPr>
      <w:bookmarkStart w:id="34" w:name="_Toc16112"/>
      <w:r>
        <w:rPr>
          <w:rFonts w:hint="eastAsia" w:eastAsia="黑体"/>
          <w:sz w:val="28"/>
          <w:szCs w:val="28"/>
        </w:rPr>
        <w:t>2.3.2</w:t>
      </w:r>
      <w:r>
        <w:rPr>
          <w:rFonts w:hint="eastAsia" w:eastAsia="黑体"/>
          <w:sz w:val="28"/>
          <w:szCs w:val="28"/>
          <w:lang w:val="en-US" w:eastAsia="zh-CN"/>
        </w:rPr>
        <w:t>省用户</w:t>
      </w:r>
      <w:bookmarkEnd w:id="34"/>
    </w:p>
    <w:p>
      <w:pPr>
        <w:pStyle w:val="30"/>
        <w:numPr>
          <w:ilvl w:val="0"/>
          <w:numId w:val="4"/>
        </w:numPr>
        <w:spacing w:line="360" w:lineRule="auto"/>
        <w:ind w:firstLineChars="0"/>
        <w:rPr>
          <w:sz w:val="24"/>
          <w:szCs w:val="24"/>
        </w:rPr>
      </w:pPr>
      <w:r>
        <w:rPr>
          <w:rFonts w:hint="eastAsia"/>
          <w:sz w:val="24"/>
          <w:szCs w:val="24"/>
          <w:lang w:val="en-US" w:eastAsia="zh-CN"/>
        </w:rPr>
        <w:t>登录该系统</w:t>
      </w:r>
    </w:p>
    <w:p>
      <w:pPr>
        <w:pStyle w:val="30"/>
        <w:numPr>
          <w:ilvl w:val="0"/>
          <w:numId w:val="4"/>
        </w:numPr>
        <w:spacing w:line="360" w:lineRule="auto"/>
        <w:ind w:firstLineChars="0"/>
        <w:rPr>
          <w:sz w:val="24"/>
          <w:szCs w:val="24"/>
        </w:rPr>
      </w:pPr>
      <w:r>
        <w:rPr>
          <w:rFonts w:hint="eastAsia"/>
          <w:sz w:val="24"/>
          <w:szCs w:val="24"/>
          <w:lang w:val="en-US" w:eastAsia="zh-CN"/>
        </w:rPr>
        <w:t>企业账号注册</w:t>
      </w:r>
    </w:p>
    <w:p>
      <w:pPr>
        <w:pStyle w:val="30"/>
        <w:numPr>
          <w:ilvl w:val="0"/>
          <w:numId w:val="4"/>
        </w:numPr>
        <w:spacing w:line="360" w:lineRule="auto"/>
        <w:ind w:firstLineChars="0"/>
        <w:rPr>
          <w:sz w:val="24"/>
          <w:szCs w:val="24"/>
        </w:rPr>
      </w:pPr>
      <w:r>
        <w:rPr>
          <w:rFonts w:hint="eastAsia"/>
          <w:sz w:val="24"/>
          <w:szCs w:val="24"/>
          <w:lang w:val="en-US" w:eastAsia="zh-CN"/>
        </w:rPr>
        <w:t>查询企业备案信息</w:t>
      </w:r>
    </w:p>
    <w:p>
      <w:pPr>
        <w:pStyle w:val="30"/>
        <w:numPr>
          <w:ilvl w:val="0"/>
          <w:numId w:val="4"/>
        </w:numPr>
        <w:spacing w:line="360" w:lineRule="auto"/>
        <w:ind w:firstLineChars="0"/>
        <w:rPr>
          <w:sz w:val="24"/>
          <w:szCs w:val="24"/>
        </w:rPr>
      </w:pPr>
      <w:r>
        <w:rPr>
          <w:rFonts w:hint="eastAsia"/>
          <w:sz w:val="24"/>
          <w:szCs w:val="24"/>
          <w:lang w:val="en-US" w:eastAsia="zh-CN"/>
        </w:rPr>
        <w:t>报表管理</w:t>
      </w:r>
    </w:p>
    <w:p>
      <w:pPr>
        <w:pStyle w:val="30"/>
        <w:numPr>
          <w:ilvl w:val="0"/>
          <w:numId w:val="4"/>
        </w:numPr>
        <w:spacing w:line="360" w:lineRule="auto"/>
        <w:ind w:firstLineChars="0"/>
        <w:rPr>
          <w:sz w:val="24"/>
          <w:szCs w:val="24"/>
        </w:rPr>
      </w:pPr>
      <w:r>
        <w:rPr>
          <w:rFonts w:hint="eastAsia"/>
          <w:sz w:val="24"/>
          <w:szCs w:val="24"/>
          <w:lang w:val="en-US" w:eastAsia="zh-CN"/>
        </w:rPr>
        <w:t>对数据进行查询、删除、汇总、统计、导出等操作</w:t>
      </w:r>
    </w:p>
    <w:p>
      <w:pPr>
        <w:pStyle w:val="30"/>
        <w:numPr>
          <w:ilvl w:val="0"/>
          <w:numId w:val="4"/>
        </w:numPr>
        <w:spacing w:line="360" w:lineRule="auto"/>
        <w:ind w:firstLineChars="0"/>
        <w:rPr>
          <w:sz w:val="24"/>
          <w:szCs w:val="24"/>
        </w:rPr>
      </w:pPr>
      <w:r>
        <w:rPr>
          <w:rFonts w:hint="eastAsia"/>
          <w:sz w:val="24"/>
          <w:szCs w:val="24"/>
          <w:lang w:val="en-US" w:eastAsia="zh-CN"/>
        </w:rPr>
        <w:t>系统管理</w:t>
      </w:r>
    </w:p>
    <w:p>
      <w:pPr>
        <w:pStyle w:val="5"/>
        <w:rPr>
          <w:rFonts w:eastAsia="黑体"/>
          <w:sz w:val="28"/>
          <w:szCs w:val="28"/>
        </w:rPr>
      </w:pPr>
      <w:bookmarkStart w:id="35" w:name="_Toc13376"/>
      <w:r>
        <w:rPr>
          <w:rFonts w:hint="eastAsia" w:eastAsia="黑体"/>
          <w:sz w:val="28"/>
          <w:szCs w:val="28"/>
        </w:rPr>
        <w:t>2.3.</w:t>
      </w:r>
      <w:r>
        <w:rPr>
          <w:rFonts w:hint="eastAsia" w:eastAsia="黑体"/>
          <w:sz w:val="28"/>
          <w:szCs w:val="28"/>
          <w:lang w:val="en-US" w:eastAsia="zh-CN"/>
        </w:rPr>
        <w:t>3</w:t>
      </w:r>
      <w:r>
        <w:rPr>
          <w:rFonts w:hint="eastAsia" w:eastAsia="黑体"/>
          <w:sz w:val="28"/>
          <w:szCs w:val="28"/>
        </w:rPr>
        <w:t>系统开发人员</w:t>
      </w:r>
      <w:bookmarkEnd w:id="35"/>
    </w:p>
    <w:p>
      <w:pPr>
        <w:pStyle w:val="30"/>
        <w:numPr>
          <w:ilvl w:val="0"/>
          <w:numId w:val="5"/>
        </w:numPr>
        <w:spacing w:line="360" w:lineRule="auto"/>
        <w:ind w:firstLineChars="0"/>
        <w:rPr>
          <w:sz w:val="24"/>
          <w:szCs w:val="24"/>
        </w:rPr>
      </w:pPr>
      <w:r>
        <w:rPr>
          <w:rFonts w:hint="eastAsia"/>
          <w:sz w:val="24"/>
          <w:szCs w:val="24"/>
        </w:rPr>
        <w:t>开发</w:t>
      </w:r>
      <w:r>
        <w:rPr>
          <w:rFonts w:hint="eastAsia"/>
          <w:sz w:val="24"/>
          <w:szCs w:val="24"/>
          <w:lang w:val="en-US" w:eastAsia="zh-CN"/>
        </w:rPr>
        <w:t>山东省企业就业系统</w:t>
      </w:r>
      <w:r>
        <w:rPr>
          <w:rFonts w:hint="eastAsia"/>
          <w:sz w:val="24"/>
          <w:szCs w:val="24"/>
        </w:rPr>
        <w:t>系统</w:t>
      </w:r>
    </w:p>
    <w:p>
      <w:pPr>
        <w:pStyle w:val="30"/>
        <w:numPr>
          <w:ilvl w:val="0"/>
          <w:numId w:val="5"/>
        </w:numPr>
        <w:spacing w:line="360" w:lineRule="auto"/>
        <w:ind w:firstLineChars="0"/>
        <w:rPr>
          <w:sz w:val="24"/>
          <w:szCs w:val="21"/>
        </w:rPr>
      </w:pPr>
      <w:r>
        <w:rPr>
          <w:rFonts w:hint="eastAsia"/>
          <w:sz w:val="24"/>
          <w:szCs w:val="24"/>
        </w:rPr>
        <w:t>对系统使用中遇到的问题进行维护和修复</w:t>
      </w:r>
    </w:p>
    <w:p>
      <w:pPr>
        <w:pStyle w:val="3"/>
        <w:rPr>
          <w:rFonts w:ascii="Times New Roman" w:hAnsi="Times New Roman"/>
          <w:sz w:val="32"/>
          <w:szCs w:val="32"/>
        </w:rPr>
      </w:pPr>
      <w:bookmarkStart w:id="36" w:name="_Toc29671"/>
      <w:r>
        <w:rPr>
          <w:rFonts w:ascii="Times New Roman" w:hAnsi="Times New Roman"/>
          <w:sz w:val="32"/>
          <w:szCs w:val="32"/>
        </w:rPr>
        <w:t>2.</w:t>
      </w:r>
      <w:r>
        <w:rPr>
          <w:rFonts w:hint="eastAsia" w:ascii="Times New Roman" w:hAnsi="Times New Roman"/>
          <w:sz w:val="32"/>
          <w:szCs w:val="32"/>
        </w:rPr>
        <w:t>4系统架构</w:t>
      </w:r>
      <w:bookmarkEnd w:id="36"/>
    </w:p>
    <w:p>
      <w:pPr>
        <w:spacing w:line="360" w:lineRule="auto"/>
        <w:rPr>
          <w:sz w:val="24"/>
          <w:szCs w:val="21"/>
        </w:rPr>
      </w:pPr>
      <w:r>
        <w:rPr>
          <w:rFonts w:hint="eastAsia"/>
          <w:sz w:val="24"/>
          <w:szCs w:val="21"/>
        </w:rPr>
        <w:t>“</w:t>
      </w:r>
      <w:r>
        <w:rPr>
          <w:rFonts w:hint="eastAsia"/>
          <w:sz w:val="24"/>
          <w:szCs w:val="21"/>
          <w:lang w:val="en-US" w:eastAsia="zh-CN"/>
        </w:rPr>
        <w:t>山东省企业就业失业系统</w:t>
      </w:r>
      <w:r>
        <w:rPr>
          <w:rFonts w:hint="eastAsia"/>
          <w:sz w:val="24"/>
          <w:szCs w:val="21"/>
        </w:rPr>
        <w:t>系统”依托腾讯云进行服务器部署，基于Vue</w:t>
      </w:r>
      <w:r>
        <w:rPr>
          <w:sz w:val="24"/>
          <w:szCs w:val="21"/>
        </w:rPr>
        <w:t xml:space="preserve">.js + Spring </w:t>
      </w:r>
      <w:r>
        <w:rPr>
          <w:rFonts w:hint="eastAsia"/>
          <w:sz w:val="24"/>
          <w:szCs w:val="21"/>
        </w:rPr>
        <w:t>Boot进行系统架构，采用传统的MVC （Model-View-Controller ）架构模式。</w:t>
      </w:r>
    </w:p>
    <w:p>
      <w:pPr>
        <w:pStyle w:val="5"/>
        <w:rPr>
          <w:rFonts w:eastAsia="黑体"/>
          <w:sz w:val="28"/>
          <w:szCs w:val="28"/>
        </w:rPr>
      </w:pPr>
      <w:bookmarkStart w:id="37" w:name="_Toc27928"/>
      <w:r>
        <w:rPr>
          <w:rFonts w:hint="eastAsia" w:eastAsia="黑体"/>
          <w:sz w:val="28"/>
          <w:szCs w:val="28"/>
        </w:rPr>
        <w:t>2.4.1表示层</w:t>
      </w:r>
      <w:bookmarkEnd w:id="37"/>
    </w:p>
    <w:p>
      <w:pPr>
        <w:spacing w:line="360" w:lineRule="auto"/>
        <w:rPr>
          <w:sz w:val="24"/>
          <w:szCs w:val="21"/>
        </w:rPr>
      </w:pPr>
      <w:r>
        <w:rPr>
          <w:rFonts w:hint="eastAsia"/>
          <w:sz w:val="24"/>
          <w:szCs w:val="21"/>
        </w:rPr>
        <w:t>表示层（View），是系统界面设计者设计的图形界面，是面向用户的数据表示。</w:t>
      </w:r>
    </w:p>
    <w:p>
      <w:pPr>
        <w:pStyle w:val="5"/>
        <w:rPr>
          <w:rFonts w:eastAsia="黑体"/>
          <w:sz w:val="28"/>
          <w:szCs w:val="28"/>
        </w:rPr>
      </w:pPr>
      <w:bookmarkStart w:id="38" w:name="_Toc21575"/>
      <w:r>
        <w:rPr>
          <w:rFonts w:hint="eastAsia" w:eastAsia="黑体"/>
          <w:sz w:val="28"/>
          <w:szCs w:val="28"/>
        </w:rPr>
        <w:t>2.4.2业务逻辑层</w:t>
      </w:r>
      <w:bookmarkEnd w:id="38"/>
    </w:p>
    <w:p>
      <w:pPr>
        <w:spacing w:line="360" w:lineRule="auto"/>
        <w:rPr>
          <w:sz w:val="24"/>
          <w:szCs w:val="21"/>
        </w:rPr>
      </w:pPr>
      <w:r>
        <w:rPr>
          <w:rFonts w:hint="eastAsia"/>
          <w:sz w:val="24"/>
          <w:szCs w:val="21"/>
        </w:rPr>
        <w:t>业务逻辑层（ Controller），包括应用系统的对象，并且定义了它们的行为和相互间的关系。用来接受用户指令，转发用户请求，以及对这些请求进行处理。</w:t>
      </w:r>
    </w:p>
    <w:p>
      <w:pPr>
        <w:pStyle w:val="5"/>
        <w:rPr>
          <w:rFonts w:eastAsia="黑体"/>
          <w:sz w:val="28"/>
          <w:szCs w:val="28"/>
        </w:rPr>
      </w:pPr>
      <w:bookmarkStart w:id="39" w:name="_Toc29927"/>
      <w:r>
        <w:rPr>
          <w:rFonts w:hint="eastAsia" w:eastAsia="黑体"/>
          <w:sz w:val="28"/>
          <w:szCs w:val="28"/>
        </w:rPr>
        <w:t>2.4.3数据访问层</w:t>
      </w:r>
      <w:bookmarkEnd w:id="39"/>
    </w:p>
    <w:p>
      <w:pPr>
        <w:spacing w:line="360" w:lineRule="auto"/>
        <w:rPr>
          <w:sz w:val="24"/>
          <w:szCs w:val="21"/>
        </w:rPr>
      </w:pPr>
      <w:r>
        <w:rPr>
          <w:rFonts w:hint="eastAsia"/>
          <w:sz w:val="24"/>
          <w:szCs w:val="21"/>
        </w:rPr>
        <w:t>数据访问层（ Model），是由代码编写人员编写程序代码来实现系统应有功能、由数据库专家分析管理数据及设计数据库，最终实现系统具体功能。</w:t>
      </w:r>
    </w:p>
    <w:p>
      <w:pPr>
        <w:pStyle w:val="3"/>
        <w:rPr>
          <w:rFonts w:ascii="Times New Roman" w:hAnsi="Times New Roman"/>
          <w:sz w:val="32"/>
          <w:szCs w:val="32"/>
        </w:rPr>
      </w:pPr>
      <w:bookmarkStart w:id="40" w:name="_Toc25901"/>
      <w:r>
        <w:rPr>
          <w:rFonts w:ascii="Times New Roman" w:hAnsi="Times New Roman"/>
          <w:sz w:val="32"/>
          <w:szCs w:val="32"/>
        </w:rPr>
        <w:t>2.</w:t>
      </w:r>
      <w:r>
        <w:rPr>
          <w:rFonts w:hint="eastAsia" w:ascii="Times New Roman" w:hAnsi="Times New Roman"/>
          <w:sz w:val="32"/>
          <w:szCs w:val="32"/>
        </w:rPr>
        <w:t>5运行环境</w:t>
      </w:r>
      <w:bookmarkEnd w:id="40"/>
    </w:p>
    <w:p>
      <w:pPr>
        <w:pStyle w:val="5"/>
        <w:rPr>
          <w:rFonts w:eastAsia="黑体"/>
          <w:sz w:val="28"/>
          <w:szCs w:val="28"/>
        </w:rPr>
      </w:pPr>
      <w:bookmarkStart w:id="41" w:name="_Toc24532"/>
      <w:r>
        <w:rPr>
          <w:rFonts w:hint="eastAsia" w:eastAsia="黑体"/>
          <w:sz w:val="28"/>
          <w:szCs w:val="28"/>
        </w:rPr>
        <w:t>2.5.1硬件要求</w:t>
      </w:r>
      <w:bookmarkEnd w:id="41"/>
    </w:p>
    <w:p>
      <w:pPr>
        <w:pStyle w:val="30"/>
        <w:numPr>
          <w:ilvl w:val="0"/>
          <w:numId w:val="6"/>
        </w:numPr>
        <w:ind w:firstLine="6" w:firstLineChars="0"/>
        <w:rPr>
          <w:sz w:val="24"/>
          <w:szCs w:val="21"/>
        </w:rPr>
      </w:pPr>
      <w:r>
        <w:rPr>
          <w:rFonts w:hint="eastAsia"/>
          <w:sz w:val="24"/>
          <w:szCs w:val="21"/>
        </w:rPr>
        <w:t>处理器（CPU）：Inter Core i3 或更高</w:t>
      </w:r>
    </w:p>
    <w:p>
      <w:pPr>
        <w:pStyle w:val="30"/>
        <w:numPr>
          <w:ilvl w:val="0"/>
          <w:numId w:val="6"/>
        </w:numPr>
        <w:ind w:firstLine="6" w:firstLineChars="0"/>
        <w:rPr>
          <w:sz w:val="24"/>
          <w:szCs w:val="21"/>
        </w:rPr>
      </w:pPr>
      <w:r>
        <w:rPr>
          <w:rFonts w:hint="eastAsia"/>
          <w:sz w:val="24"/>
          <w:szCs w:val="21"/>
        </w:rPr>
        <w:t>内存容量：4G或更高</w:t>
      </w:r>
    </w:p>
    <w:p>
      <w:pPr>
        <w:pStyle w:val="5"/>
        <w:rPr>
          <w:rFonts w:eastAsia="黑体"/>
          <w:sz w:val="28"/>
          <w:szCs w:val="28"/>
        </w:rPr>
      </w:pPr>
      <w:bookmarkStart w:id="42" w:name="_Toc1958"/>
      <w:r>
        <w:rPr>
          <w:rFonts w:hint="eastAsia" w:eastAsia="黑体"/>
          <w:sz w:val="28"/>
          <w:szCs w:val="28"/>
        </w:rPr>
        <w:t>2.5.2软件要求</w:t>
      </w:r>
      <w:bookmarkEnd w:id="42"/>
    </w:p>
    <w:p>
      <w:pPr>
        <w:pStyle w:val="30"/>
        <w:numPr>
          <w:ilvl w:val="0"/>
          <w:numId w:val="6"/>
        </w:numPr>
        <w:ind w:firstLine="6" w:firstLineChars="0"/>
        <w:rPr>
          <w:sz w:val="24"/>
          <w:szCs w:val="21"/>
        </w:rPr>
      </w:pPr>
      <w:r>
        <w:rPr>
          <w:rFonts w:hint="eastAsia"/>
          <w:sz w:val="24"/>
          <w:szCs w:val="21"/>
        </w:rPr>
        <w:t>操作系统要求：Windows 2003 / XP / Win 7 / Win 10 下均可运行</w:t>
      </w:r>
    </w:p>
    <w:p>
      <w:pPr>
        <w:pStyle w:val="30"/>
        <w:numPr>
          <w:ilvl w:val="0"/>
          <w:numId w:val="6"/>
        </w:numPr>
        <w:ind w:firstLine="6" w:firstLineChars="0"/>
        <w:rPr>
          <w:sz w:val="24"/>
          <w:szCs w:val="21"/>
        </w:rPr>
      </w:pPr>
      <w:r>
        <w:rPr>
          <w:rFonts w:hint="eastAsia"/>
          <w:sz w:val="24"/>
          <w:szCs w:val="21"/>
        </w:rPr>
        <w:t>浏览器要求：浏览器版本支持IE8及以上版本，支持js脚本运行</w:t>
      </w:r>
    </w:p>
    <w:p>
      <w:pPr>
        <w:pStyle w:val="30"/>
        <w:numPr>
          <w:ilvl w:val="0"/>
          <w:numId w:val="6"/>
        </w:numPr>
        <w:ind w:firstLine="6" w:firstLineChars="0"/>
        <w:rPr>
          <w:sz w:val="24"/>
          <w:szCs w:val="21"/>
        </w:rPr>
      </w:pPr>
      <w:r>
        <w:rPr>
          <w:rFonts w:hint="eastAsia"/>
          <w:sz w:val="24"/>
          <w:szCs w:val="21"/>
        </w:rPr>
        <w:t>宽带接入：本软件网络接入。</w:t>
      </w:r>
    </w:p>
    <w:p>
      <w:pPr>
        <w:pStyle w:val="3"/>
        <w:rPr>
          <w:rFonts w:ascii="Times New Roman" w:hAnsi="Times New Roman"/>
          <w:sz w:val="32"/>
          <w:szCs w:val="32"/>
        </w:rPr>
      </w:pPr>
      <w:bookmarkStart w:id="43" w:name="_Toc6736"/>
      <w:r>
        <w:rPr>
          <w:rFonts w:ascii="Times New Roman" w:hAnsi="Times New Roman"/>
          <w:sz w:val="32"/>
          <w:szCs w:val="32"/>
        </w:rPr>
        <w:t>2.</w:t>
      </w:r>
      <w:r>
        <w:rPr>
          <w:rFonts w:hint="eastAsia" w:ascii="Times New Roman" w:hAnsi="Times New Roman"/>
          <w:sz w:val="32"/>
          <w:szCs w:val="32"/>
        </w:rPr>
        <w:t>6设计和实现上的限制</w:t>
      </w:r>
      <w:bookmarkEnd w:id="43"/>
    </w:p>
    <w:p>
      <w:pPr>
        <w:pStyle w:val="5"/>
        <w:rPr>
          <w:rFonts w:hint="default" w:eastAsia="黑体"/>
          <w:sz w:val="28"/>
          <w:szCs w:val="28"/>
          <w:lang w:val="en-US" w:eastAsia="zh-CN"/>
        </w:rPr>
      </w:pPr>
      <w:bookmarkStart w:id="44" w:name="_Toc4005"/>
      <w:r>
        <w:rPr>
          <w:rFonts w:hint="eastAsia" w:eastAsia="黑体"/>
          <w:sz w:val="28"/>
          <w:szCs w:val="28"/>
        </w:rPr>
        <w:t>2.6.1</w:t>
      </w:r>
      <w:r>
        <w:rPr>
          <w:rFonts w:hint="eastAsia" w:eastAsia="黑体"/>
          <w:sz w:val="28"/>
          <w:szCs w:val="28"/>
          <w:lang w:val="en-US" w:eastAsia="zh-CN"/>
        </w:rPr>
        <w:t>测试数据</w:t>
      </w:r>
      <w:bookmarkEnd w:id="44"/>
    </w:p>
    <w:p>
      <w:pPr>
        <w:ind w:firstLine="424" w:firstLineChars="177"/>
        <w:rPr>
          <w:rFonts w:hint="default" w:eastAsia="宋体"/>
          <w:sz w:val="24"/>
          <w:szCs w:val="21"/>
          <w:lang w:val="en-US" w:eastAsia="zh-CN"/>
        </w:rPr>
      </w:pPr>
      <w:r>
        <w:rPr>
          <w:rFonts w:hint="eastAsia"/>
          <w:sz w:val="24"/>
          <w:szCs w:val="21"/>
        </w:rPr>
        <w:t>由于</w:t>
      </w:r>
      <w:r>
        <w:rPr>
          <w:rFonts w:hint="eastAsia"/>
          <w:sz w:val="24"/>
          <w:szCs w:val="21"/>
          <w:lang w:val="en-US" w:eastAsia="zh-CN"/>
        </w:rPr>
        <w:t>可用的测试数据较少，可能真正投入使用时会遇到的问题较多，需后期进行长期维护。</w:t>
      </w:r>
    </w:p>
    <w:p>
      <w:pPr>
        <w:pStyle w:val="5"/>
        <w:rPr>
          <w:rFonts w:eastAsia="黑体"/>
          <w:sz w:val="28"/>
          <w:szCs w:val="28"/>
        </w:rPr>
      </w:pPr>
      <w:bookmarkStart w:id="45" w:name="_Toc1182"/>
      <w:r>
        <w:rPr>
          <w:rFonts w:hint="eastAsia" w:eastAsia="黑体"/>
          <w:sz w:val="28"/>
          <w:szCs w:val="28"/>
        </w:rPr>
        <w:t>2.6.2用户量</w:t>
      </w:r>
      <w:bookmarkEnd w:id="45"/>
    </w:p>
    <w:p>
      <w:pPr>
        <w:ind w:firstLine="424" w:firstLineChars="177"/>
        <w:rPr>
          <w:sz w:val="24"/>
          <w:szCs w:val="21"/>
        </w:rPr>
      </w:pPr>
      <w:r>
        <w:rPr>
          <w:rFonts w:hint="eastAsia"/>
          <w:sz w:val="24"/>
          <w:szCs w:val="21"/>
        </w:rPr>
        <w:t>由于服务器和技术限制，后端没有采用分布式架构，当用户量增大到一定规模时会运行效率和稳定性会降低。</w:t>
      </w:r>
    </w:p>
    <w:p>
      <w:pPr>
        <w:pStyle w:val="3"/>
        <w:rPr>
          <w:rFonts w:ascii="Times New Roman" w:hAnsi="Times New Roman"/>
          <w:sz w:val="32"/>
          <w:szCs w:val="32"/>
        </w:rPr>
      </w:pPr>
      <w:bookmarkStart w:id="46" w:name="_Toc20471"/>
      <w:r>
        <w:rPr>
          <w:rFonts w:ascii="Times New Roman" w:hAnsi="Times New Roman"/>
          <w:sz w:val="32"/>
          <w:szCs w:val="32"/>
        </w:rPr>
        <w:t>2.</w:t>
      </w:r>
      <w:r>
        <w:rPr>
          <w:rFonts w:hint="eastAsia" w:ascii="Times New Roman" w:hAnsi="Times New Roman"/>
          <w:sz w:val="32"/>
          <w:szCs w:val="32"/>
        </w:rPr>
        <w:t>7假设和依赖</w:t>
      </w:r>
      <w:bookmarkEnd w:id="46"/>
    </w:p>
    <w:p>
      <w:pPr>
        <w:pStyle w:val="5"/>
        <w:rPr>
          <w:rFonts w:eastAsia="黑体"/>
          <w:sz w:val="28"/>
          <w:szCs w:val="28"/>
        </w:rPr>
      </w:pPr>
      <w:bookmarkStart w:id="47" w:name="_Toc13193"/>
      <w:r>
        <w:rPr>
          <w:rFonts w:hint="eastAsia" w:eastAsia="黑体"/>
          <w:sz w:val="28"/>
          <w:szCs w:val="28"/>
        </w:rPr>
        <w:t>2.7.1网络与浏览器</w:t>
      </w:r>
      <w:bookmarkEnd w:id="47"/>
    </w:p>
    <w:p>
      <w:pPr>
        <w:ind w:firstLine="424" w:firstLineChars="177"/>
      </w:pPr>
      <w:r>
        <w:rPr>
          <w:rFonts w:hint="eastAsia"/>
          <w:color w:val="000000"/>
          <w:kern w:val="0"/>
          <w:sz w:val="24"/>
          <w:szCs w:val="21"/>
        </w:rPr>
        <w:t>用户访问本网页时网络稳定，浏览器支持动态XHR请求和JS调用，可以进行网络接口的调用和数据的加载。</w:t>
      </w:r>
    </w:p>
    <w:p>
      <w:pPr>
        <w:pStyle w:val="5"/>
        <w:rPr>
          <w:rFonts w:eastAsia="黑体"/>
          <w:sz w:val="28"/>
          <w:szCs w:val="28"/>
        </w:rPr>
      </w:pPr>
      <w:bookmarkStart w:id="48" w:name="_Toc10925"/>
      <w:r>
        <w:rPr>
          <w:rFonts w:hint="eastAsia" w:eastAsia="黑体"/>
          <w:sz w:val="28"/>
          <w:szCs w:val="28"/>
        </w:rPr>
        <w:t>2.7.2阿里云服务器</w:t>
      </w:r>
      <w:bookmarkEnd w:id="48"/>
    </w:p>
    <w:p>
      <w:pPr>
        <w:ind w:firstLine="424" w:firstLineChars="177"/>
        <w:rPr>
          <w:color w:val="000000"/>
          <w:kern w:val="0"/>
          <w:sz w:val="24"/>
          <w:szCs w:val="21"/>
        </w:rPr>
      </w:pPr>
      <w:r>
        <w:rPr>
          <w:rFonts w:hint="eastAsia"/>
          <w:color w:val="000000"/>
          <w:kern w:val="0"/>
          <w:sz w:val="24"/>
          <w:szCs w:val="21"/>
        </w:rPr>
        <w:t>用</w:t>
      </w:r>
      <w:r>
        <w:rPr>
          <w:rFonts w:hint="eastAsia"/>
          <w:color w:val="000000"/>
          <w:kern w:val="0"/>
          <w:sz w:val="24"/>
          <w:szCs w:val="21"/>
          <w:lang w:val="en-US" w:eastAsia="zh-CN"/>
        </w:rPr>
        <w:t>阿</w:t>
      </w:r>
      <w:r>
        <w:rPr>
          <w:rFonts w:hint="eastAsia"/>
          <w:color w:val="000000"/>
          <w:kern w:val="0"/>
          <w:sz w:val="24"/>
          <w:szCs w:val="21"/>
        </w:rPr>
        <w:t>里云服务器正常维稳运行，未出现宕机等故障。</w:t>
      </w:r>
    </w:p>
    <w:p>
      <w:pPr>
        <w:pStyle w:val="5"/>
        <w:rPr>
          <w:rFonts w:eastAsia="黑体"/>
          <w:sz w:val="28"/>
          <w:szCs w:val="28"/>
        </w:rPr>
      </w:pPr>
      <w:bookmarkStart w:id="49" w:name="_Toc18342"/>
      <w:r>
        <w:rPr>
          <w:rFonts w:hint="eastAsia" w:eastAsia="黑体"/>
          <w:sz w:val="28"/>
          <w:szCs w:val="28"/>
        </w:rPr>
        <w:t>2.6.3影响需求陈述的假设因素</w:t>
      </w:r>
      <w:bookmarkEnd w:id="49"/>
    </w:p>
    <w:p>
      <w:pPr>
        <w:pStyle w:val="30"/>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计划编程采用语言：</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java，HTML ，JSP， Severlet，JDBC ，SQL 语言。</w:t>
      </w:r>
    </w:p>
    <w:p>
      <w:pPr>
        <w:pStyle w:val="30"/>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计划项目结构：</w:t>
      </w:r>
    </w:p>
    <w:p>
      <w:pPr>
        <w:pStyle w:val="30"/>
        <w:ind w:left="840" w:firstLine="0"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前端架构：Vue.js；</w:t>
      </w:r>
    </w:p>
    <w:p>
      <w:pPr>
        <w:pStyle w:val="30"/>
        <w:ind w:left="840" w:firstLine="0"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后端架构：Spring Boot</w:t>
      </w:r>
    </w:p>
    <w:p>
      <w:pPr>
        <w:pStyle w:val="30"/>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有关本软件用户的若干假定:</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用户熟悉计算机的基础应用；</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用户了解软件工程的基本知识。</w:t>
      </w:r>
    </w:p>
    <w:p>
      <w:pPr>
        <w:pStyle w:val="30"/>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有关本软件运行环境的若干假定：</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假定全国无线网络覆盖率能达到预期；</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假定用户设备支持有线或无线网络。</w:t>
      </w:r>
    </w:p>
    <w:p/>
    <w:p>
      <w:pPr>
        <w:widowControl/>
        <w:jc w:val="left"/>
        <w:rPr>
          <w:rFonts w:eastAsia="黑体"/>
          <w:b/>
          <w:bCs/>
          <w:kern w:val="44"/>
          <w:sz w:val="32"/>
          <w:szCs w:val="32"/>
        </w:rPr>
      </w:pPr>
      <w:r>
        <w:rPr>
          <w:rFonts w:eastAsia="黑体"/>
          <w:sz w:val="32"/>
          <w:szCs w:val="32"/>
        </w:rPr>
        <w:br w:type="page"/>
      </w:r>
    </w:p>
    <w:p>
      <w:pPr>
        <w:pStyle w:val="2"/>
        <w:numPr>
          <w:ilvl w:val="0"/>
          <w:numId w:val="1"/>
        </w:numPr>
        <w:jc w:val="center"/>
        <w:rPr>
          <w:rFonts w:eastAsia="黑体"/>
          <w:sz w:val="36"/>
          <w:szCs w:val="36"/>
        </w:rPr>
      </w:pPr>
      <w:bookmarkStart w:id="50" w:name="_Toc29119"/>
      <w:r>
        <w:rPr>
          <w:rFonts w:hint="eastAsia" w:eastAsia="黑体"/>
          <w:sz w:val="36"/>
          <w:szCs w:val="36"/>
        </w:rPr>
        <w:t>外部接口需求</w:t>
      </w:r>
      <w:bookmarkEnd w:id="50"/>
    </w:p>
    <w:p>
      <w:pPr>
        <w:pStyle w:val="3"/>
        <w:rPr>
          <w:rFonts w:ascii="Times New Roman" w:hAnsi="Times New Roman"/>
          <w:sz w:val="32"/>
          <w:szCs w:val="32"/>
        </w:rPr>
      </w:pPr>
      <w:bookmarkStart w:id="51" w:name="_Toc6107"/>
      <w:r>
        <w:rPr>
          <w:rFonts w:hint="eastAsia" w:ascii="Times New Roman" w:hAnsi="Times New Roman"/>
          <w:sz w:val="32"/>
          <w:szCs w:val="32"/>
        </w:rPr>
        <w:t>3</w:t>
      </w:r>
      <w:r>
        <w:rPr>
          <w:rFonts w:ascii="Times New Roman" w:hAnsi="Times New Roman"/>
          <w:sz w:val="32"/>
          <w:szCs w:val="32"/>
        </w:rPr>
        <w:t>.1</w:t>
      </w:r>
      <w:r>
        <w:rPr>
          <w:rFonts w:hint="eastAsia" w:ascii="Times New Roman" w:hAnsi="Times New Roman"/>
          <w:sz w:val="32"/>
          <w:szCs w:val="32"/>
        </w:rPr>
        <w:t>用户界面</w:t>
      </w:r>
      <w:bookmarkEnd w:id="51"/>
    </w:p>
    <w:p>
      <w:pPr>
        <w:ind w:firstLine="424" w:firstLineChars="177"/>
        <w:rPr>
          <w:rFonts w:hint="eastAsia"/>
          <w:sz w:val="24"/>
          <w:szCs w:val="21"/>
        </w:rPr>
      </w:pPr>
      <w:r>
        <w:rPr>
          <w:rFonts w:hint="eastAsia"/>
          <w:sz w:val="24"/>
          <w:szCs w:val="21"/>
        </w:rPr>
        <w:t>本系统包括首页界面、用户</w:t>
      </w:r>
      <w:r>
        <w:rPr>
          <w:rFonts w:hint="eastAsia"/>
          <w:sz w:val="24"/>
          <w:szCs w:val="21"/>
          <w:lang w:val="en-US" w:eastAsia="zh-CN"/>
        </w:rPr>
        <w:t>登录</w:t>
      </w:r>
      <w:r>
        <w:rPr>
          <w:rFonts w:hint="eastAsia"/>
          <w:sz w:val="24"/>
          <w:szCs w:val="21"/>
        </w:rPr>
        <w:t>界面、</w:t>
      </w:r>
      <w:r>
        <w:rPr>
          <w:rFonts w:hint="eastAsia"/>
          <w:sz w:val="24"/>
          <w:szCs w:val="21"/>
          <w:lang w:val="en-US" w:eastAsia="zh-CN"/>
        </w:rPr>
        <w:t>注册账号</w:t>
      </w:r>
      <w:r>
        <w:rPr>
          <w:rFonts w:hint="eastAsia"/>
          <w:sz w:val="24"/>
          <w:szCs w:val="21"/>
        </w:rPr>
        <w:t>界面、</w:t>
      </w:r>
      <w:r>
        <w:rPr>
          <w:rFonts w:hint="eastAsia"/>
          <w:sz w:val="24"/>
          <w:szCs w:val="21"/>
          <w:lang w:val="en-US" w:eastAsia="zh-CN"/>
        </w:rPr>
        <w:t>企业信息上报</w:t>
      </w:r>
      <w:r>
        <w:rPr>
          <w:rFonts w:hint="eastAsia"/>
          <w:sz w:val="24"/>
          <w:szCs w:val="21"/>
        </w:rPr>
        <w:t>界面、</w:t>
      </w:r>
      <w:r>
        <w:rPr>
          <w:rFonts w:hint="eastAsia"/>
          <w:sz w:val="24"/>
          <w:szCs w:val="21"/>
          <w:lang w:val="en-US" w:eastAsia="zh-CN"/>
        </w:rPr>
        <w:t>企业数据填报界面、企业数据查询界面、省用户数据修改</w:t>
      </w:r>
      <w:r>
        <w:rPr>
          <w:rFonts w:hint="eastAsia"/>
          <w:sz w:val="24"/>
          <w:szCs w:val="21"/>
        </w:rPr>
        <w:t>界面、</w:t>
      </w:r>
      <w:r>
        <w:rPr>
          <w:rFonts w:hint="eastAsia"/>
          <w:sz w:val="24"/>
          <w:szCs w:val="21"/>
          <w:lang w:val="en-US" w:eastAsia="zh-CN"/>
        </w:rPr>
        <w:t>省用户数据查询</w:t>
      </w:r>
      <w:r>
        <w:rPr>
          <w:rFonts w:hint="eastAsia"/>
          <w:sz w:val="24"/>
          <w:szCs w:val="21"/>
        </w:rPr>
        <w:t>界面、</w:t>
      </w:r>
      <w:r>
        <w:rPr>
          <w:rFonts w:hint="eastAsia"/>
          <w:sz w:val="24"/>
          <w:szCs w:val="21"/>
          <w:lang w:val="en-US" w:eastAsia="zh-CN"/>
        </w:rPr>
        <w:t>数据导出界面、数据分析界面、报表审核界面、报表上报界面、通知浏览</w:t>
      </w:r>
      <w:r>
        <w:rPr>
          <w:rFonts w:hint="eastAsia"/>
          <w:sz w:val="24"/>
          <w:szCs w:val="21"/>
        </w:rPr>
        <w:t>界面</w:t>
      </w:r>
      <w:r>
        <w:rPr>
          <w:rFonts w:hint="eastAsia"/>
          <w:sz w:val="24"/>
          <w:szCs w:val="21"/>
          <w:lang w:eastAsia="zh-CN"/>
        </w:rPr>
        <w:t>、</w:t>
      </w:r>
      <w:r>
        <w:rPr>
          <w:rFonts w:hint="eastAsia"/>
          <w:sz w:val="24"/>
          <w:szCs w:val="21"/>
          <w:lang w:val="en-US" w:eastAsia="zh-CN"/>
        </w:rPr>
        <w:t>通知发布界面、用户管理界面等等</w:t>
      </w:r>
      <w:r>
        <w:rPr>
          <w:rFonts w:hint="eastAsia"/>
          <w:sz w:val="24"/>
          <w:szCs w:val="21"/>
        </w:rPr>
        <w:t>。</w:t>
      </w:r>
    </w:p>
    <w:p>
      <w:pPr>
        <w:pStyle w:val="3"/>
        <w:rPr>
          <w:rFonts w:ascii="Times New Roman" w:hAnsi="Times New Roman"/>
          <w:sz w:val="32"/>
          <w:szCs w:val="32"/>
        </w:rPr>
      </w:pPr>
      <w:bookmarkStart w:id="52" w:name="_Toc513"/>
      <w:r>
        <w:rPr>
          <w:rFonts w:hint="eastAsia" w:ascii="Times New Roman" w:hAnsi="Times New Roman"/>
          <w:sz w:val="32"/>
          <w:szCs w:val="32"/>
        </w:rPr>
        <w:t>3</w:t>
      </w:r>
      <w:r>
        <w:rPr>
          <w:rFonts w:ascii="Times New Roman" w:hAnsi="Times New Roman"/>
          <w:sz w:val="32"/>
          <w:szCs w:val="32"/>
        </w:rPr>
        <w:t>.2</w:t>
      </w:r>
      <w:r>
        <w:rPr>
          <w:rFonts w:hint="eastAsia" w:ascii="Times New Roman" w:hAnsi="Times New Roman"/>
          <w:sz w:val="32"/>
          <w:szCs w:val="32"/>
        </w:rPr>
        <w:t>硬件接口</w:t>
      </w:r>
      <w:bookmarkEnd w:id="52"/>
    </w:p>
    <w:p>
      <w:pPr>
        <w:ind w:firstLine="424" w:firstLineChars="177"/>
        <w:rPr>
          <w:sz w:val="24"/>
          <w:szCs w:val="21"/>
        </w:rPr>
      </w:pPr>
      <w:r>
        <w:rPr>
          <w:rFonts w:hint="eastAsia"/>
          <w:sz w:val="24"/>
          <w:szCs w:val="21"/>
        </w:rPr>
        <w:t>网页支持一般的PC和手机端。</w:t>
      </w:r>
    </w:p>
    <w:p>
      <w:pPr>
        <w:pStyle w:val="3"/>
        <w:rPr>
          <w:rFonts w:ascii="Times New Roman" w:hAnsi="Times New Roman"/>
          <w:sz w:val="32"/>
          <w:szCs w:val="32"/>
        </w:rPr>
      </w:pPr>
      <w:bookmarkStart w:id="53" w:name="_Toc4363"/>
      <w:r>
        <w:rPr>
          <w:rFonts w:ascii="Times New Roman" w:hAnsi="Times New Roman"/>
          <w:sz w:val="32"/>
          <w:szCs w:val="32"/>
        </w:rPr>
        <w:t>3.3</w:t>
      </w:r>
      <w:r>
        <w:rPr>
          <w:rFonts w:hint="eastAsia" w:ascii="Times New Roman" w:hAnsi="Times New Roman"/>
          <w:sz w:val="32"/>
          <w:szCs w:val="32"/>
        </w:rPr>
        <w:t>软件接口</w:t>
      </w:r>
      <w:bookmarkEnd w:id="53"/>
    </w:p>
    <w:p>
      <w:pPr>
        <w:ind w:firstLine="424" w:firstLineChars="177"/>
        <w:rPr>
          <w:sz w:val="24"/>
          <w:szCs w:val="21"/>
        </w:rPr>
      </w:pPr>
      <w:r>
        <w:rPr>
          <w:rFonts w:hint="eastAsia"/>
          <w:sz w:val="24"/>
          <w:szCs w:val="21"/>
        </w:rPr>
        <w:t>因为程序要在windows、Linux多种PC系统，symbian、Linux、WindowsMobile、Android、iOS等多种手机操作系统中运行，因此要求程序的跨平台性很高，要求支持多种系统的浏览器，有多种操作系统的相关应用接口，同时需要兼容不同版本的浏览器及不同版本数据库，因此本软件的编写尽量采用标准化的语言，语法。本软件的客户端部分将采用java</w:t>
      </w:r>
      <w:r>
        <w:rPr>
          <w:rFonts w:hint="eastAsia"/>
          <w:sz w:val="24"/>
          <w:szCs w:val="21"/>
          <w:lang w:val="en-US" w:eastAsia="zh-CN"/>
        </w:rPr>
        <w:t>EE</w:t>
      </w:r>
      <w:r>
        <w:rPr>
          <w:rFonts w:hint="eastAsia"/>
          <w:sz w:val="24"/>
          <w:szCs w:val="21"/>
        </w:rPr>
        <w:t>编写，网站部分采用XML，JSP编写，数据库采用Mysql。保证软件的跨平台性及可操作性。</w:t>
      </w:r>
    </w:p>
    <w:p>
      <w:pPr>
        <w:pStyle w:val="3"/>
        <w:rPr>
          <w:rFonts w:ascii="Times New Roman" w:hAnsi="Times New Roman"/>
          <w:sz w:val="32"/>
          <w:szCs w:val="32"/>
        </w:rPr>
      </w:pPr>
      <w:bookmarkStart w:id="54" w:name="_Toc4778"/>
      <w:r>
        <w:rPr>
          <w:rFonts w:ascii="Times New Roman" w:hAnsi="Times New Roman"/>
          <w:sz w:val="32"/>
          <w:szCs w:val="32"/>
        </w:rPr>
        <w:t>3.</w:t>
      </w:r>
      <w:r>
        <w:rPr>
          <w:rFonts w:hint="eastAsia" w:ascii="Times New Roman" w:hAnsi="Times New Roman"/>
          <w:sz w:val="32"/>
          <w:szCs w:val="32"/>
        </w:rPr>
        <w:t>4通信接口</w:t>
      </w:r>
      <w:bookmarkEnd w:id="54"/>
    </w:p>
    <w:p>
      <w:pPr>
        <w:pStyle w:val="30"/>
        <w:numPr>
          <w:ilvl w:val="0"/>
          <w:numId w:val="8"/>
        </w:numPr>
        <w:ind w:firstLineChars="0"/>
        <w:rPr>
          <w:sz w:val="24"/>
          <w:szCs w:val="21"/>
        </w:rPr>
      </w:pPr>
      <w:r>
        <w:rPr>
          <w:rFonts w:hint="eastAsia"/>
          <w:sz w:val="24"/>
          <w:szCs w:val="21"/>
        </w:rPr>
        <w:t>本软件通讯功能相关的需求</w:t>
      </w:r>
    </w:p>
    <w:p>
      <w:pPr>
        <w:pStyle w:val="30"/>
        <w:numPr>
          <w:ilvl w:val="1"/>
          <w:numId w:val="9"/>
        </w:numPr>
        <w:ind w:firstLineChars="0"/>
        <w:rPr>
          <w:sz w:val="24"/>
          <w:szCs w:val="21"/>
        </w:rPr>
      </w:pPr>
      <w:r>
        <w:rPr>
          <w:rFonts w:hint="eastAsia"/>
          <w:sz w:val="24"/>
          <w:szCs w:val="21"/>
        </w:rPr>
        <w:t>WEB 浏览器：</w:t>
      </w:r>
    </w:p>
    <w:p>
      <w:pPr>
        <w:ind w:left="424" w:leftChars="202" w:firstLine="424" w:firstLineChars="177"/>
        <w:rPr>
          <w:sz w:val="24"/>
          <w:szCs w:val="21"/>
        </w:rPr>
      </w:pPr>
      <w:r>
        <w:rPr>
          <w:rFonts w:hint="eastAsia"/>
          <w:sz w:val="24"/>
          <w:szCs w:val="21"/>
        </w:rPr>
        <w:t>系统通过浏览器浏览网页的方式通过服务器访问数据库， 用户端用户输入信息，进行有效的验证后，将发送的信息打包，发送给服务器，服务器接收请求后作出相应，由用户端接受。</w:t>
      </w:r>
    </w:p>
    <w:p>
      <w:pPr>
        <w:pStyle w:val="30"/>
        <w:numPr>
          <w:ilvl w:val="1"/>
          <w:numId w:val="9"/>
        </w:numPr>
        <w:ind w:firstLineChars="0"/>
        <w:rPr>
          <w:sz w:val="24"/>
          <w:szCs w:val="21"/>
        </w:rPr>
      </w:pPr>
      <w:r>
        <w:rPr>
          <w:rFonts w:hint="eastAsia"/>
          <w:sz w:val="24"/>
          <w:szCs w:val="21"/>
        </w:rPr>
        <w:t>网络通讯标准或者协议：</w:t>
      </w:r>
    </w:p>
    <w:p>
      <w:pPr>
        <w:ind w:left="424" w:leftChars="202" w:firstLine="424" w:firstLineChars="177"/>
        <w:rPr>
          <w:sz w:val="24"/>
          <w:szCs w:val="21"/>
        </w:rPr>
      </w:pPr>
      <w:r>
        <w:rPr>
          <w:rFonts w:hint="eastAsia"/>
          <w:sz w:val="24"/>
          <w:szCs w:val="21"/>
        </w:rPr>
        <w:t>本软件的信息传输遵循标准HTTP 协议、TCP/IP 协议及各种网络标准协议，保证信息传输的正确性，高效性。</w:t>
      </w:r>
    </w:p>
    <w:p>
      <w:pPr>
        <w:pStyle w:val="30"/>
        <w:numPr>
          <w:ilvl w:val="0"/>
          <w:numId w:val="8"/>
        </w:numPr>
        <w:ind w:firstLineChars="0"/>
        <w:rPr>
          <w:sz w:val="24"/>
          <w:szCs w:val="21"/>
        </w:rPr>
      </w:pPr>
      <w:r>
        <w:rPr>
          <w:rFonts w:hint="eastAsia"/>
          <w:sz w:val="24"/>
          <w:szCs w:val="21"/>
        </w:rPr>
        <w:t>相关的定义</w:t>
      </w:r>
    </w:p>
    <w:p>
      <w:pPr>
        <w:pStyle w:val="30"/>
        <w:numPr>
          <w:ilvl w:val="1"/>
          <w:numId w:val="9"/>
        </w:numPr>
        <w:ind w:firstLineChars="0"/>
        <w:rPr>
          <w:sz w:val="24"/>
          <w:szCs w:val="21"/>
        </w:rPr>
      </w:pPr>
      <w:r>
        <w:rPr>
          <w:rFonts w:hint="eastAsia"/>
          <w:sz w:val="24"/>
          <w:szCs w:val="21"/>
        </w:rPr>
        <w:t>消息格式：</w:t>
      </w:r>
    </w:p>
    <w:p>
      <w:pPr>
        <w:ind w:left="424" w:leftChars="202" w:firstLine="424" w:firstLineChars="177"/>
        <w:rPr>
          <w:sz w:val="24"/>
          <w:szCs w:val="21"/>
        </w:rPr>
      </w:pPr>
      <w:r>
        <w:rPr>
          <w:rFonts w:hint="eastAsia"/>
          <w:sz w:val="24"/>
          <w:szCs w:val="21"/>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30"/>
        <w:numPr>
          <w:ilvl w:val="1"/>
          <w:numId w:val="9"/>
        </w:numPr>
        <w:ind w:firstLineChars="0"/>
        <w:rPr>
          <w:sz w:val="24"/>
          <w:szCs w:val="21"/>
        </w:rPr>
      </w:pPr>
      <w:r>
        <w:rPr>
          <w:rFonts w:hint="eastAsia"/>
          <w:sz w:val="24"/>
          <w:szCs w:val="21"/>
        </w:rPr>
        <w:t>通讯安全或加密问题：</w:t>
      </w:r>
    </w:p>
    <w:p>
      <w:pPr>
        <w:ind w:left="424" w:leftChars="202" w:firstLine="424" w:firstLineChars="177"/>
        <w:rPr>
          <w:sz w:val="24"/>
          <w:szCs w:val="21"/>
        </w:rPr>
      </w:pPr>
      <w:r>
        <w:rPr>
          <w:rFonts w:hint="eastAsia"/>
          <w:sz w:val="24"/>
          <w:szCs w:val="21"/>
        </w:rPr>
        <w:t>在数据传输的过程中，要注意数据的安全问题，要对所传递的数据进行加密，以防止用户信息泄露。</w:t>
      </w:r>
    </w:p>
    <w:p>
      <w:pPr>
        <w:pStyle w:val="30"/>
        <w:numPr>
          <w:ilvl w:val="1"/>
          <w:numId w:val="9"/>
        </w:numPr>
        <w:ind w:firstLineChars="0"/>
        <w:rPr>
          <w:sz w:val="24"/>
          <w:szCs w:val="21"/>
        </w:rPr>
      </w:pPr>
      <w:r>
        <w:rPr>
          <w:rFonts w:hint="eastAsia"/>
          <w:sz w:val="24"/>
          <w:szCs w:val="21"/>
        </w:rPr>
        <w:t>同步和异步通讯机制：</w:t>
      </w:r>
    </w:p>
    <w:p>
      <w:pPr>
        <w:ind w:left="424" w:leftChars="202" w:firstLine="424" w:firstLineChars="177"/>
        <w:rPr>
          <w:sz w:val="24"/>
          <w:szCs w:val="21"/>
        </w:rPr>
      </w:pPr>
      <w:r>
        <w:rPr>
          <w:rFonts w:hint="eastAsia"/>
          <w:sz w:val="24"/>
          <w:szCs w:val="21"/>
        </w:rPr>
        <w:t>应保证各平台、各地区客户端与服务器之间， 客户端与客户端之间信息传递的同步性。</w:t>
      </w:r>
    </w:p>
    <w:p>
      <w:pPr>
        <w:widowControl/>
        <w:jc w:val="left"/>
        <w:rPr>
          <w:b/>
          <w:szCs w:val="21"/>
        </w:rPr>
      </w:pPr>
      <w:r>
        <w:rPr>
          <w:b/>
          <w:szCs w:val="21"/>
        </w:rPr>
        <w:br w:type="page"/>
      </w:r>
    </w:p>
    <w:p>
      <w:pPr>
        <w:pStyle w:val="2"/>
        <w:numPr>
          <w:ilvl w:val="0"/>
          <w:numId w:val="1"/>
        </w:numPr>
        <w:jc w:val="center"/>
        <w:rPr>
          <w:rFonts w:eastAsia="黑体"/>
          <w:sz w:val="36"/>
          <w:szCs w:val="36"/>
        </w:rPr>
      </w:pPr>
      <w:bookmarkStart w:id="55" w:name="_Toc31752"/>
      <w:bookmarkStart w:id="56" w:name="_Toc23097"/>
      <w:bookmarkStart w:id="57" w:name="_Toc3108145"/>
      <w:bookmarkStart w:id="58" w:name="_Toc3406979"/>
      <w:bookmarkStart w:id="59" w:name="_Toc27154"/>
      <w:r>
        <w:rPr>
          <w:rFonts w:hint="eastAsia" w:eastAsia="黑体"/>
          <w:sz w:val="36"/>
          <w:szCs w:val="36"/>
        </w:rPr>
        <w:t>系统特性</w:t>
      </w:r>
      <w:bookmarkEnd w:id="55"/>
    </w:p>
    <w:p>
      <w:pPr>
        <w:pStyle w:val="3"/>
        <w:rPr>
          <w:rFonts w:ascii="Times New Roman" w:hAnsi="Times New Roman"/>
          <w:sz w:val="32"/>
          <w:szCs w:val="32"/>
        </w:rPr>
      </w:pPr>
      <w:bookmarkStart w:id="60" w:name="_Toc17898"/>
      <w:r>
        <w:rPr>
          <w:rFonts w:hint="eastAsia" w:ascii="Times New Roman" w:hAnsi="Times New Roman"/>
          <w:sz w:val="32"/>
          <w:szCs w:val="32"/>
        </w:rPr>
        <w:t>4</w:t>
      </w:r>
      <w:r>
        <w:rPr>
          <w:rFonts w:ascii="Times New Roman" w:hAnsi="Times New Roman"/>
          <w:sz w:val="32"/>
          <w:szCs w:val="32"/>
        </w:rPr>
        <w:t>.1</w:t>
      </w:r>
      <w:r>
        <w:rPr>
          <w:rFonts w:hint="eastAsia" w:ascii="Times New Roman" w:hAnsi="Times New Roman"/>
          <w:sz w:val="32"/>
          <w:szCs w:val="32"/>
        </w:rPr>
        <w:t>说明和优先级</w:t>
      </w:r>
      <w:bookmarkEnd w:id="60"/>
    </w:p>
    <w:p>
      <w:pPr>
        <w:pStyle w:val="5"/>
        <w:rPr>
          <w:rFonts w:eastAsia="黑体"/>
          <w:sz w:val="28"/>
          <w:szCs w:val="28"/>
        </w:rPr>
      </w:pPr>
      <w:bookmarkStart w:id="61" w:name="_Toc9283"/>
      <w:r>
        <w:rPr>
          <w:rFonts w:hint="eastAsia" w:eastAsia="黑体"/>
          <w:sz w:val="28"/>
          <w:szCs w:val="28"/>
        </w:rPr>
        <w:t>4.1.1最高优先级</w:t>
      </w:r>
      <w:bookmarkEnd w:id="61"/>
    </w:p>
    <w:p>
      <w:pPr>
        <w:pStyle w:val="30"/>
        <w:numPr>
          <w:ilvl w:val="0"/>
          <w:numId w:val="10"/>
        </w:numPr>
        <w:spacing w:line="360" w:lineRule="auto"/>
        <w:ind w:firstLineChars="0"/>
        <w:rPr>
          <w:sz w:val="24"/>
          <w:szCs w:val="24"/>
        </w:rPr>
      </w:pPr>
      <w:r>
        <w:rPr>
          <w:rFonts w:hint="eastAsia"/>
          <w:sz w:val="24"/>
          <w:szCs w:val="24"/>
        </w:rPr>
        <w:t>用户</w:t>
      </w:r>
      <w:r>
        <w:rPr>
          <w:rFonts w:hint="eastAsia"/>
          <w:sz w:val="24"/>
          <w:szCs w:val="24"/>
          <w:lang w:val="en-US" w:eastAsia="zh-CN"/>
        </w:rPr>
        <w:t>注册与</w:t>
      </w:r>
      <w:r>
        <w:rPr>
          <w:rFonts w:hint="eastAsia"/>
          <w:sz w:val="24"/>
          <w:szCs w:val="24"/>
        </w:rPr>
        <w:t>登录</w:t>
      </w:r>
      <w:r>
        <w:rPr>
          <w:sz w:val="24"/>
          <w:szCs w:val="24"/>
        </w:rPr>
        <w:t xml:space="preserve"> </w:t>
      </w:r>
    </w:p>
    <w:p>
      <w:pPr>
        <w:pStyle w:val="30"/>
        <w:numPr>
          <w:ilvl w:val="0"/>
          <w:numId w:val="10"/>
        </w:numPr>
        <w:spacing w:line="360" w:lineRule="auto"/>
        <w:ind w:firstLineChars="0"/>
        <w:rPr>
          <w:sz w:val="24"/>
          <w:szCs w:val="24"/>
        </w:rPr>
      </w:pPr>
      <w:r>
        <w:rPr>
          <w:rFonts w:hint="eastAsia"/>
          <w:sz w:val="24"/>
          <w:szCs w:val="24"/>
          <w:lang w:val="en-US" w:eastAsia="zh-CN"/>
        </w:rPr>
        <w:t>企业备案</w:t>
      </w:r>
      <w:r>
        <w:rPr>
          <w:rFonts w:hint="eastAsia"/>
          <w:sz w:val="24"/>
          <w:szCs w:val="24"/>
        </w:rPr>
        <w:t>信息到数据库</w:t>
      </w:r>
    </w:p>
    <w:p>
      <w:pPr>
        <w:pStyle w:val="30"/>
        <w:numPr>
          <w:ilvl w:val="0"/>
          <w:numId w:val="10"/>
        </w:numPr>
        <w:spacing w:line="360" w:lineRule="auto"/>
        <w:ind w:firstLineChars="0"/>
        <w:rPr>
          <w:sz w:val="24"/>
          <w:szCs w:val="24"/>
        </w:rPr>
      </w:pPr>
      <w:r>
        <w:rPr>
          <w:rFonts w:hint="eastAsia"/>
          <w:sz w:val="24"/>
          <w:szCs w:val="24"/>
          <w:lang w:val="en-US" w:eastAsia="zh-CN"/>
        </w:rPr>
        <w:t>企业数据填报</w:t>
      </w:r>
      <w:r>
        <w:rPr>
          <w:sz w:val="24"/>
          <w:szCs w:val="24"/>
        </w:rPr>
        <w:t xml:space="preserve">  </w:t>
      </w:r>
    </w:p>
    <w:p>
      <w:pPr>
        <w:pStyle w:val="30"/>
        <w:numPr>
          <w:ilvl w:val="0"/>
          <w:numId w:val="10"/>
        </w:numPr>
        <w:spacing w:line="360" w:lineRule="auto"/>
        <w:ind w:firstLineChars="0"/>
        <w:rPr>
          <w:sz w:val="24"/>
          <w:szCs w:val="24"/>
        </w:rPr>
      </w:pPr>
      <w:r>
        <w:rPr>
          <w:rFonts w:hint="eastAsia"/>
          <w:sz w:val="24"/>
          <w:szCs w:val="24"/>
          <w:lang w:val="en-US" w:eastAsia="zh-CN"/>
        </w:rPr>
        <w:t>数据查询、修改与导出</w:t>
      </w:r>
    </w:p>
    <w:p>
      <w:pPr>
        <w:pStyle w:val="30"/>
        <w:numPr>
          <w:ilvl w:val="0"/>
          <w:numId w:val="10"/>
        </w:numPr>
        <w:spacing w:line="360" w:lineRule="auto"/>
        <w:ind w:firstLineChars="0"/>
        <w:rPr>
          <w:sz w:val="24"/>
          <w:szCs w:val="24"/>
        </w:rPr>
      </w:pPr>
      <w:r>
        <w:rPr>
          <w:rFonts w:hint="eastAsia"/>
          <w:sz w:val="24"/>
          <w:szCs w:val="24"/>
          <w:lang w:val="en-US" w:eastAsia="zh-CN"/>
        </w:rPr>
        <w:t>对数据进行汇总、分析</w:t>
      </w:r>
    </w:p>
    <w:p>
      <w:pPr>
        <w:pStyle w:val="30"/>
        <w:numPr>
          <w:ilvl w:val="0"/>
          <w:numId w:val="10"/>
        </w:numPr>
        <w:spacing w:line="360" w:lineRule="auto"/>
        <w:ind w:firstLineChars="0"/>
        <w:rPr>
          <w:rFonts w:hint="eastAsia"/>
          <w:sz w:val="24"/>
          <w:szCs w:val="24"/>
          <w:lang w:val="en-US" w:eastAsia="zh-CN"/>
        </w:rPr>
      </w:pPr>
      <w:r>
        <w:rPr>
          <w:rFonts w:hint="eastAsia"/>
          <w:sz w:val="24"/>
          <w:szCs w:val="24"/>
          <w:lang w:val="en-US" w:eastAsia="zh-CN"/>
        </w:rPr>
        <w:t>审核并上报报表</w:t>
      </w:r>
    </w:p>
    <w:p>
      <w:pPr>
        <w:pStyle w:val="30"/>
        <w:numPr>
          <w:ilvl w:val="0"/>
          <w:numId w:val="10"/>
        </w:numPr>
        <w:spacing w:line="360" w:lineRule="auto"/>
        <w:ind w:firstLineChars="0"/>
      </w:pPr>
      <w:r>
        <w:rPr>
          <w:rFonts w:hint="eastAsia" w:ascii="宋体" w:hAnsi="宋体"/>
          <w:sz w:val="24"/>
        </w:rPr>
        <w:t>实现与国家失业监测系统的数据交换</w:t>
      </w:r>
    </w:p>
    <w:p>
      <w:pPr>
        <w:pStyle w:val="5"/>
        <w:rPr>
          <w:rFonts w:eastAsia="黑体"/>
          <w:sz w:val="28"/>
          <w:szCs w:val="28"/>
        </w:rPr>
      </w:pPr>
      <w:bookmarkStart w:id="62" w:name="_Toc11115"/>
      <w:r>
        <w:rPr>
          <w:rFonts w:hint="eastAsia" w:eastAsia="黑体"/>
          <w:sz w:val="28"/>
          <w:szCs w:val="28"/>
        </w:rPr>
        <w:t>4.1.</w:t>
      </w:r>
      <w:r>
        <w:rPr>
          <w:rFonts w:hint="eastAsia" w:eastAsia="黑体"/>
          <w:sz w:val="28"/>
          <w:szCs w:val="28"/>
          <w:lang w:val="en-US" w:eastAsia="zh-CN"/>
        </w:rPr>
        <w:t>2</w:t>
      </w:r>
      <w:r>
        <w:rPr>
          <w:rFonts w:hint="eastAsia" w:eastAsia="黑体"/>
          <w:sz w:val="28"/>
          <w:szCs w:val="28"/>
        </w:rPr>
        <w:t>最低优先级</w:t>
      </w:r>
      <w:bookmarkEnd w:id="62"/>
    </w:p>
    <w:p>
      <w:pPr>
        <w:pStyle w:val="30"/>
        <w:numPr>
          <w:ilvl w:val="0"/>
          <w:numId w:val="11"/>
        </w:numPr>
        <w:spacing w:line="360" w:lineRule="auto"/>
        <w:ind w:firstLineChars="0"/>
        <w:rPr>
          <w:sz w:val="24"/>
          <w:szCs w:val="24"/>
        </w:rPr>
      </w:pPr>
      <w:r>
        <w:rPr>
          <w:rFonts w:hint="eastAsia"/>
          <w:sz w:val="24"/>
          <w:szCs w:val="24"/>
          <w:lang w:val="en-US" w:eastAsia="zh-CN"/>
        </w:rPr>
        <w:t>数据删除</w:t>
      </w:r>
    </w:p>
    <w:p>
      <w:pPr>
        <w:pStyle w:val="30"/>
        <w:numPr>
          <w:ilvl w:val="0"/>
          <w:numId w:val="11"/>
        </w:numPr>
        <w:spacing w:line="360" w:lineRule="auto"/>
        <w:ind w:firstLineChars="0"/>
        <w:rPr>
          <w:sz w:val="24"/>
          <w:szCs w:val="24"/>
        </w:rPr>
      </w:pPr>
      <w:r>
        <w:rPr>
          <w:rFonts w:hint="eastAsia"/>
          <w:sz w:val="24"/>
          <w:szCs w:val="24"/>
          <w:lang w:val="en-US" w:eastAsia="zh-CN"/>
        </w:rPr>
        <w:t>通知发布、删除与浏览</w:t>
      </w:r>
    </w:p>
    <w:p>
      <w:pPr>
        <w:pStyle w:val="30"/>
        <w:numPr>
          <w:ilvl w:val="0"/>
          <w:numId w:val="11"/>
        </w:numPr>
        <w:spacing w:line="360" w:lineRule="auto"/>
        <w:ind w:firstLineChars="0"/>
        <w:rPr>
          <w:sz w:val="24"/>
          <w:szCs w:val="24"/>
        </w:rPr>
      </w:pPr>
      <w:r>
        <w:rPr>
          <w:rFonts w:hint="eastAsia"/>
          <w:sz w:val="24"/>
          <w:szCs w:val="24"/>
          <w:lang w:val="en-US" w:eastAsia="zh-CN"/>
        </w:rPr>
        <w:t>系统管理</w:t>
      </w:r>
    </w:p>
    <w:p>
      <w:pPr>
        <w:pStyle w:val="30"/>
        <w:numPr>
          <w:ilvl w:val="0"/>
          <w:numId w:val="11"/>
        </w:numPr>
        <w:spacing w:line="360" w:lineRule="auto"/>
        <w:ind w:firstLineChars="0"/>
        <w:rPr>
          <w:sz w:val="24"/>
          <w:szCs w:val="24"/>
        </w:rPr>
      </w:pPr>
      <w:r>
        <w:rPr>
          <w:rFonts w:hint="eastAsia"/>
          <w:sz w:val="24"/>
          <w:szCs w:val="24"/>
        </w:rPr>
        <w:t>定期整理系统问题反馈并提交给系统</w:t>
      </w:r>
      <w:r>
        <w:rPr>
          <w:rFonts w:hint="eastAsia"/>
          <w:sz w:val="24"/>
          <w:szCs w:val="24"/>
          <w:lang w:val="en-US" w:eastAsia="zh-CN"/>
        </w:rPr>
        <w:t>开发人员</w:t>
      </w:r>
    </w:p>
    <w:p/>
    <w:p>
      <w:pPr>
        <w:pStyle w:val="3"/>
        <w:rPr>
          <w:rFonts w:ascii="Times New Roman" w:hAnsi="Times New Roman"/>
          <w:sz w:val="32"/>
          <w:szCs w:val="32"/>
        </w:rPr>
      </w:pPr>
      <w:bookmarkStart w:id="63" w:name="_Toc27857"/>
      <w:r>
        <w:rPr>
          <w:rFonts w:hint="eastAsia" w:ascii="Times New Roman" w:hAnsi="Times New Roman"/>
          <w:sz w:val="32"/>
          <w:szCs w:val="32"/>
        </w:rPr>
        <w:t>4</w:t>
      </w:r>
      <w:r>
        <w:rPr>
          <w:rFonts w:ascii="Times New Roman" w:hAnsi="Times New Roman"/>
          <w:sz w:val="32"/>
          <w:szCs w:val="32"/>
        </w:rPr>
        <w:t>.3</w:t>
      </w:r>
      <w:r>
        <w:rPr>
          <w:rFonts w:hint="eastAsia" w:ascii="Times New Roman" w:hAnsi="Times New Roman"/>
          <w:sz w:val="32"/>
          <w:szCs w:val="32"/>
        </w:rPr>
        <w:t>功能需求</w:t>
      </w:r>
      <w:bookmarkEnd w:id="63"/>
    </w:p>
    <w:p>
      <w:pPr>
        <w:pStyle w:val="5"/>
        <w:rPr>
          <w:rFonts w:hint="eastAsia" w:eastAsia="黑体"/>
          <w:sz w:val="28"/>
          <w:szCs w:val="28"/>
          <w:lang w:val="en-US" w:eastAsia="zh-CN"/>
        </w:rPr>
      </w:pPr>
      <w:bookmarkStart w:id="64" w:name="_Toc11187"/>
      <w:r>
        <w:rPr>
          <w:rFonts w:hint="eastAsia" w:eastAsia="黑体"/>
          <w:sz w:val="28"/>
          <w:szCs w:val="28"/>
        </w:rPr>
        <w:t>4.3.1</w:t>
      </w:r>
      <w:r>
        <w:rPr>
          <w:rFonts w:hint="eastAsia" w:eastAsia="黑体"/>
          <w:sz w:val="28"/>
          <w:szCs w:val="28"/>
          <w:lang w:val="en-US" w:eastAsia="zh-CN"/>
        </w:rPr>
        <w:t>系统功能列表</w:t>
      </w:r>
      <w:bookmarkEnd w:id="64"/>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jc w:val="center"/>
              <w:rPr>
                <w:rFonts w:ascii="宋体"/>
                <w:szCs w:val="21"/>
              </w:rPr>
            </w:pPr>
            <w:r>
              <w:rPr>
                <w:rFonts w:hint="eastAsia" w:ascii="宋体" w:hAnsi="宋体"/>
                <w:szCs w:val="21"/>
              </w:rPr>
              <w:t>功能类别</w:t>
            </w:r>
          </w:p>
        </w:tc>
        <w:tc>
          <w:tcPr>
            <w:tcW w:w="1701" w:type="dxa"/>
            <w:shd w:val="clear" w:color="auto" w:fill="EEECE1"/>
            <w:noWrap w:val="0"/>
            <w:vAlign w:val="center"/>
          </w:tcPr>
          <w:p>
            <w:pPr>
              <w:jc w:val="center"/>
              <w:rPr>
                <w:rFonts w:ascii="宋体"/>
                <w:szCs w:val="21"/>
              </w:rPr>
            </w:pPr>
            <w:r>
              <w:rPr>
                <w:rFonts w:hint="eastAsia" w:ascii="宋体" w:hAnsi="宋体"/>
                <w:szCs w:val="21"/>
              </w:rPr>
              <w:t>功能名称</w:t>
            </w:r>
          </w:p>
        </w:tc>
        <w:tc>
          <w:tcPr>
            <w:tcW w:w="5812" w:type="dxa"/>
            <w:shd w:val="clear" w:color="auto" w:fill="EEECE1"/>
            <w:noWrap w:val="0"/>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企业</w:t>
            </w:r>
          </w:p>
        </w:tc>
        <w:tc>
          <w:tcPr>
            <w:tcW w:w="1701" w:type="dxa"/>
            <w:noWrap w:val="0"/>
            <w:vAlign w:val="center"/>
          </w:tcPr>
          <w:p>
            <w:pPr>
              <w:rPr>
                <w:rFonts w:ascii="宋体"/>
                <w:szCs w:val="21"/>
              </w:rPr>
            </w:pPr>
            <w:r>
              <w:rPr>
                <w:rFonts w:hint="eastAsia" w:ascii="宋体" w:hAnsi="宋体"/>
                <w:szCs w:val="21"/>
              </w:rPr>
              <w:t>企业信息</w:t>
            </w:r>
          </w:p>
        </w:tc>
        <w:tc>
          <w:tcPr>
            <w:tcW w:w="5812" w:type="dxa"/>
            <w:noWrap w:val="0"/>
            <w:vAlign w:val="center"/>
          </w:tcPr>
          <w:p>
            <w:pPr>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hint="eastAsia" w:ascii="宋体" w:hAnsi="宋体"/>
                <w:szCs w:val="21"/>
              </w:rPr>
            </w:pPr>
          </w:p>
        </w:tc>
        <w:tc>
          <w:tcPr>
            <w:tcW w:w="1701" w:type="dxa"/>
            <w:noWrap w:val="0"/>
            <w:vAlign w:val="center"/>
          </w:tcPr>
          <w:p>
            <w:pPr>
              <w:rPr>
                <w:rFonts w:hint="eastAsia" w:ascii="宋体" w:hAnsi="宋体"/>
                <w:szCs w:val="21"/>
              </w:rPr>
            </w:pPr>
            <w:r>
              <w:rPr>
                <w:rFonts w:hint="eastAsia" w:ascii="宋体" w:hAnsi="宋体"/>
                <w:szCs w:val="21"/>
              </w:rPr>
              <w:t>备案上报</w:t>
            </w:r>
          </w:p>
        </w:tc>
        <w:tc>
          <w:tcPr>
            <w:tcW w:w="5812" w:type="dxa"/>
            <w:noWrap w:val="0"/>
            <w:vAlign w:val="center"/>
          </w:tcPr>
          <w:p>
            <w:pPr>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数据填报</w:t>
            </w:r>
          </w:p>
        </w:tc>
        <w:tc>
          <w:tcPr>
            <w:tcW w:w="5812" w:type="dxa"/>
            <w:noWrap w:val="0"/>
            <w:vAlign w:val="center"/>
          </w:tcPr>
          <w:p>
            <w:pPr>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省</w:t>
            </w:r>
          </w:p>
        </w:tc>
        <w:tc>
          <w:tcPr>
            <w:tcW w:w="1701" w:type="dxa"/>
            <w:noWrap w:val="0"/>
            <w:vAlign w:val="center"/>
          </w:tcPr>
          <w:p>
            <w:pPr>
              <w:rPr>
                <w:rFonts w:ascii="宋体"/>
                <w:szCs w:val="21"/>
              </w:rPr>
            </w:pPr>
            <w:r>
              <w:rPr>
                <w:rFonts w:hint="eastAsia" w:ascii="宋体" w:hAnsi="宋体"/>
                <w:szCs w:val="21"/>
              </w:rPr>
              <w:t>企业备案</w:t>
            </w:r>
          </w:p>
        </w:tc>
        <w:tc>
          <w:tcPr>
            <w:tcW w:w="5812" w:type="dxa"/>
            <w:noWrap w:val="0"/>
            <w:vAlign w:val="center"/>
          </w:tcPr>
          <w:p>
            <w:pPr>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企业查询</w:t>
            </w:r>
          </w:p>
        </w:tc>
        <w:tc>
          <w:tcPr>
            <w:tcW w:w="5812" w:type="dxa"/>
            <w:noWrap w:val="0"/>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报表管理</w:t>
            </w:r>
          </w:p>
        </w:tc>
        <w:tc>
          <w:tcPr>
            <w:tcW w:w="5812" w:type="dxa"/>
            <w:noWrap w:val="0"/>
            <w:vAlign w:val="center"/>
          </w:tcPr>
          <w:p>
            <w:pPr>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数据修改</w:t>
            </w:r>
          </w:p>
        </w:tc>
        <w:tc>
          <w:tcPr>
            <w:tcW w:w="5812" w:type="dxa"/>
            <w:noWrap w:val="0"/>
            <w:vAlign w:val="center"/>
          </w:tcPr>
          <w:p>
            <w:pPr>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数据删除</w:t>
            </w:r>
          </w:p>
        </w:tc>
        <w:tc>
          <w:tcPr>
            <w:tcW w:w="5812" w:type="dxa"/>
            <w:noWrap w:val="0"/>
            <w:vAlign w:val="center"/>
          </w:tcPr>
          <w:p>
            <w:pPr>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数据退回</w:t>
            </w:r>
          </w:p>
        </w:tc>
        <w:tc>
          <w:tcPr>
            <w:tcW w:w="5812" w:type="dxa"/>
            <w:noWrap w:val="0"/>
            <w:vAlign w:val="center"/>
          </w:tcPr>
          <w:p>
            <w:pPr>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数据汇总</w:t>
            </w:r>
          </w:p>
        </w:tc>
        <w:tc>
          <w:tcPr>
            <w:tcW w:w="5812" w:type="dxa"/>
            <w:noWrap w:val="0"/>
            <w:vAlign w:val="center"/>
          </w:tcPr>
          <w:p>
            <w:pPr>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数据导出</w:t>
            </w:r>
          </w:p>
        </w:tc>
        <w:tc>
          <w:tcPr>
            <w:tcW w:w="5812" w:type="dxa"/>
            <w:noWrap w:val="0"/>
            <w:vAlign w:val="center"/>
          </w:tcPr>
          <w:p>
            <w:pPr>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多维分析</w:t>
            </w:r>
          </w:p>
        </w:tc>
        <w:tc>
          <w:tcPr>
            <w:tcW w:w="5812" w:type="dxa"/>
            <w:noWrap w:val="0"/>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图表分析</w:t>
            </w:r>
          </w:p>
        </w:tc>
        <w:tc>
          <w:tcPr>
            <w:tcW w:w="5812" w:type="dxa"/>
            <w:noWrap w:val="0"/>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发布通知</w:t>
            </w:r>
          </w:p>
        </w:tc>
        <w:tc>
          <w:tcPr>
            <w:tcW w:w="5812" w:type="dxa"/>
            <w:noWrap w:val="0"/>
            <w:vAlign w:val="center"/>
          </w:tcPr>
          <w:p>
            <w:pPr>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系统管理</w:t>
            </w:r>
          </w:p>
        </w:tc>
        <w:tc>
          <w:tcPr>
            <w:tcW w:w="5812" w:type="dxa"/>
            <w:noWrap w:val="0"/>
            <w:vAlign w:val="center"/>
          </w:tcPr>
          <w:p>
            <w:pPr>
              <w:rPr>
                <w:rFonts w:ascii="宋体"/>
                <w:szCs w:val="21"/>
              </w:rPr>
            </w:pPr>
            <w:r>
              <w:rPr>
                <w:rFonts w:hint="eastAsia" w:ascii="宋体" w:hAnsi="宋体"/>
                <w:szCs w:val="21"/>
              </w:rPr>
              <w:t>设置上报时限、管理用户、监控系统运行情况</w:t>
            </w:r>
          </w:p>
        </w:tc>
      </w:tr>
    </w:tbl>
    <w:p>
      <w:pPr>
        <w:pStyle w:val="30"/>
        <w:numPr>
          <w:ilvl w:val="0"/>
          <w:numId w:val="0"/>
        </w:numPr>
        <w:spacing w:line="360" w:lineRule="auto"/>
        <w:ind w:left="425" w:leftChars="0"/>
        <w:rPr>
          <w:sz w:val="24"/>
          <w:szCs w:val="24"/>
        </w:rPr>
      </w:pPr>
    </w:p>
    <w:p>
      <w:pPr>
        <w:pStyle w:val="5"/>
        <w:rPr>
          <w:rFonts w:hint="eastAsia" w:eastAsia="黑体"/>
          <w:sz w:val="28"/>
          <w:szCs w:val="28"/>
          <w:lang w:val="en-US" w:eastAsia="zh-CN"/>
        </w:rPr>
      </w:pPr>
      <w:bookmarkStart w:id="65" w:name="_Toc3772"/>
      <w:r>
        <w:rPr>
          <w:rFonts w:hint="eastAsia" w:eastAsia="黑体"/>
          <w:sz w:val="28"/>
          <w:szCs w:val="28"/>
        </w:rPr>
        <w:t>4.3.2</w:t>
      </w:r>
      <w:r>
        <w:rPr>
          <w:rFonts w:hint="eastAsia" w:eastAsia="黑体"/>
          <w:sz w:val="28"/>
          <w:szCs w:val="28"/>
          <w:lang w:val="en-US" w:eastAsia="zh-CN"/>
        </w:rPr>
        <w:t>系统功能结构图</w:t>
      </w:r>
      <w:bookmarkEnd w:id="65"/>
    </w:p>
    <w:p>
      <w:pPr>
        <w:rPr>
          <w:sz w:val="24"/>
          <w:szCs w:val="24"/>
        </w:rPr>
      </w:pPr>
      <w:r>
        <w:drawing>
          <wp:inline distT="0" distB="0" distL="114300" distR="114300">
            <wp:extent cx="5271770" cy="3016250"/>
            <wp:effectExtent l="0" t="0" r="508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3016250"/>
                    </a:xfrm>
                    <a:prstGeom prst="rect">
                      <a:avLst/>
                    </a:prstGeom>
                    <a:noFill/>
                    <a:ln>
                      <a:noFill/>
                    </a:ln>
                  </pic:spPr>
                </pic:pic>
              </a:graphicData>
            </a:graphic>
          </wp:inline>
        </w:drawing>
      </w:r>
    </w:p>
    <w:p>
      <w:pPr>
        <w:pStyle w:val="5"/>
        <w:rPr>
          <w:rFonts w:hint="default" w:eastAsia="黑体"/>
          <w:sz w:val="28"/>
          <w:szCs w:val="28"/>
          <w:lang w:val="en-US" w:eastAsia="zh-CN"/>
        </w:rPr>
      </w:pPr>
      <w:bookmarkStart w:id="66" w:name="_Toc19394"/>
      <w:r>
        <w:rPr>
          <w:rFonts w:hint="eastAsia" w:eastAsia="黑体"/>
          <w:sz w:val="28"/>
          <w:szCs w:val="28"/>
        </w:rPr>
        <w:t>4.3.3</w:t>
      </w:r>
      <w:r>
        <w:rPr>
          <w:rFonts w:hint="eastAsia" w:eastAsia="黑体"/>
          <w:sz w:val="28"/>
          <w:szCs w:val="28"/>
          <w:lang w:val="en-US" w:eastAsia="zh-CN"/>
        </w:rPr>
        <w:t>需求流程</w:t>
      </w:r>
      <w:bookmarkEnd w:id="66"/>
    </w:p>
    <w:p>
      <w:pPr>
        <w:pStyle w:val="30"/>
        <w:numPr>
          <w:ilvl w:val="0"/>
          <w:numId w:val="0"/>
        </w:numPr>
        <w:spacing w:line="360" w:lineRule="auto"/>
        <w:ind w:left="425" w:leftChars="0"/>
        <w:rPr>
          <w:rFonts w:hint="eastAsia" w:ascii="宋体" w:hAnsi="宋体"/>
          <w:sz w:val="24"/>
        </w:rPr>
      </w:pPr>
      <w:r>
        <w:rPr>
          <w:rFonts w:hint="eastAsia" w:ascii="宋体" w:hAnsi="宋体"/>
          <w:sz w:val="24"/>
        </w:rPr>
        <w:t>省管理</w:t>
      </w:r>
      <w:r>
        <w:rPr>
          <w:rFonts w:hint="eastAsia" w:ascii="宋体" w:hAnsi="宋体"/>
          <w:color w:val="auto"/>
          <w:sz w:val="24"/>
        </w:rPr>
        <w:t>部门创建企业账号；企业通过账号登录系统，补充企业基础信息，然后上报到省备</w:t>
      </w:r>
      <w:r>
        <w:rPr>
          <w:rFonts w:hint="eastAsia" w:ascii="宋体" w:hAnsi="宋体"/>
          <w:sz w:val="24"/>
        </w:rPr>
        <w:t>案，备案通过后可以每月上报数据；每个月企业按省规定的时间上报本企业就业失业情况，上报到省局，省局汇总后上报到部委，省局对上报的数据进行分析汇总并以图形形式显示</w:t>
      </w:r>
    </w:p>
    <w:p>
      <w:pPr>
        <w:pStyle w:val="30"/>
        <w:numPr>
          <w:ilvl w:val="0"/>
          <w:numId w:val="0"/>
        </w:numPr>
        <w:spacing w:line="360" w:lineRule="auto"/>
        <w:ind w:left="425" w:leftChars="0"/>
        <w:rPr>
          <w:rFonts w:hint="eastAsia" w:ascii="宋体" w:hAnsi="宋体"/>
          <w:sz w:val="24"/>
        </w:rPr>
      </w:pPr>
    </w:p>
    <w:p>
      <w:pPr>
        <w:pStyle w:val="30"/>
        <w:numPr>
          <w:ilvl w:val="0"/>
          <w:numId w:val="0"/>
        </w:numPr>
        <w:spacing w:line="360" w:lineRule="auto"/>
        <w:ind w:left="425" w:leftChars="0"/>
        <w:rPr>
          <w:rFonts w:hint="eastAsia" w:ascii="宋体" w:hAnsi="宋体"/>
          <w:b/>
          <w:bCs/>
          <w:sz w:val="24"/>
          <w:lang w:val="en-US" w:eastAsia="zh-CN"/>
        </w:rPr>
      </w:pPr>
      <w:r>
        <w:rPr>
          <w:rFonts w:hint="eastAsia" w:ascii="宋体" w:hAnsi="宋体"/>
          <w:b/>
          <w:bCs/>
          <w:sz w:val="24"/>
          <w:lang w:val="en-US" w:eastAsia="zh-CN"/>
        </w:rPr>
        <w:t>业务流程图：</w:t>
      </w:r>
    </w:p>
    <w:p>
      <w:pPr>
        <w:pStyle w:val="30"/>
        <w:numPr>
          <w:ilvl w:val="0"/>
          <w:numId w:val="0"/>
        </w:numPr>
        <w:spacing w:line="360" w:lineRule="auto"/>
        <w:ind w:left="425" w:leftChars="0"/>
        <w:rPr>
          <w:rFonts w:hint="default" w:ascii="宋体" w:hAnsi="宋体"/>
          <w:b/>
          <w:bCs/>
          <w:sz w:val="24"/>
          <w:lang w:val="en-US" w:eastAsia="zh-CN"/>
        </w:rPr>
      </w:pPr>
      <w:r>
        <w:drawing>
          <wp:inline distT="0" distB="0" distL="114300" distR="114300">
            <wp:extent cx="5272405" cy="3808730"/>
            <wp:effectExtent l="0" t="0" r="4445" b="127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0"/>
                    <a:stretch>
                      <a:fillRect/>
                    </a:stretch>
                  </pic:blipFill>
                  <pic:spPr>
                    <a:xfrm>
                      <a:off x="0" y="0"/>
                      <a:ext cx="5272405" cy="3808730"/>
                    </a:xfrm>
                    <a:prstGeom prst="rect">
                      <a:avLst/>
                    </a:prstGeom>
                    <a:noFill/>
                    <a:ln>
                      <a:noFill/>
                    </a:ln>
                  </pic:spPr>
                </pic:pic>
              </a:graphicData>
            </a:graphic>
          </wp:inline>
        </w:drawing>
      </w:r>
    </w:p>
    <w:p>
      <w:pPr>
        <w:pStyle w:val="5"/>
        <w:rPr>
          <w:rFonts w:hint="default" w:eastAsia="黑体"/>
          <w:sz w:val="28"/>
          <w:szCs w:val="28"/>
          <w:lang w:val="en-US" w:eastAsia="zh-CN"/>
        </w:rPr>
      </w:pPr>
      <w:bookmarkStart w:id="67" w:name="_Toc21179"/>
      <w:r>
        <w:rPr>
          <w:rFonts w:hint="eastAsia" w:eastAsia="黑体"/>
          <w:sz w:val="28"/>
          <w:szCs w:val="28"/>
        </w:rPr>
        <w:t>4.3.4</w:t>
      </w:r>
      <w:r>
        <w:rPr>
          <w:rFonts w:hint="eastAsia" w:eastAsia="黑体"/>
          <w:sz w:val="28"/>
          <w:szCs w:val="28"/>
          <w:lang w:val="en-US" w:eastAsia="zh-CN"/>
        </w:rPr>
        <w:t>功能说明</w:t>
      </w:r>
      <w:bookmarkEnd w:id="67"/>
    </w:p>
    <w:p>
      <w:pPr>
        <w:pStyle w:val="5"/>
        <w:spacing w:line="360" w:lineRule="auto"/>
        <w:rPr>
          <w:sz w:val="24"/>
          <w:szCs w:val="28"/>
        </w:rPr>
      </w:pPr>
      <w:bookmarkStart w:id="68" w:name="_Toc250989519"/>
      <w:bookmarkStart w:id="69" w:name="_Toc28168"/>
      <w:bookmarkStart w:id="70" w:name="_Toc329877150"/>
      <w:bookmarkStart w:id="71" w:name="_Toc7846"/>
      <w:bookmarkStart w:id="72" w:name="_Toc29277"/>
      <w:bookmarkStart w:id="73" w:name="_Toc329762092"/>
      <w:bookmarkStart w:id="74" w:name="_Toc333568671"/>
      <w:bookmarkStart w:id="75" w:name="_Toc329781183"/>
      <w:r>
        <w:rPr>
          <w:rFonts w:hint="eastAsia"/>
          <w:sz w:val="24"/>
          <w:szCs w:val="28"/>
          <w:lang w:val="en-US" w:eastAsia="zh-CN"/>
        </w:rPr>
        <w:t>4.3.4.1企业</w:t>
      </w:r>
      <w:r>
        <w:rPr>
          <w:rFonts w:hint="eastAsia"/>
          <w:sz w:val="24"/>
          <w:szCs w:val="28"/>
        </w:rPr>
        <w:t>备案信息</w:t>
      </w:r>
      <w:bookmarkEnd w:id="68"/>
      <w:bookmarkEnd w:id="69"/>
      <w:bookmarkEnd w:id="70"/>
      <w:bookmarkEnd w:id="71"/>
      <w:bookmarkEnd w:id="72"/>
      <w:bookmarkEnd w:id="73"/>
      <w:bookmarkEnd w:id="74"/>
      <w:bookmarkEnd w:id="75"/>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录入和修改企业详细信息的内容。保存后上报省备案。按照统一规范的模板进行填写和修改。</w:t>
      </w:r>
    </w:p>
    <w:p>
      <w:pPr>
        <w:spacing w:line="360" w:lineRule="auto"/>
        <w:rPr>
          <w:rFonts w:hint="eastAsia" w:ascii="宋体" w:hAnsi="宋体"/>
          <w:b/>
          <w:bCs/>
          <w:sz w:val="24"/>
          <w:lang w:val="en-US" w:eastAsia="zh-CN"/>
        </w:rPr>
      </w:pPr>
      <w:r>
        <w:rPr>
          <w:rFonts w:hint="eastAsia" w:ascii="宋体" w:hAnsi="宋体"/>
          <w:b/>
          <w:bCs/>
          <w:sz w:val="24"/>
          <w:lang w:val="en-US" w:eastAsia="zh-CN"/>
        </w:rPr>
        <w:t>企业备案信息流程图：</w:t>
      </w:r>
    </w:p>
    <w:p>
      <w:pPr>
        <w:spacing w:line="360" w:lineRule="auto"/>
        <w:rPr>
          <w:rFonts w:hint="default" w:ascii="宋体" w:hAnsi="宋体"/>
          <w:sz w:val="24"/>
          <w:lang w:val="en-US" w:eastAsia="zh-CN"/>
        </w:rPr>
      </w:pPr>
      <w:r>
        <w:drawing>
          <wp:inline distT="0" distB="0" distL="114300" distR="114300">
            <wp:extent cx="5268595" cy="1436370"/>
            <wp:effectExtent l="0" t="0" r="8255" b="1143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1"/>
                    <a:stretch>
                      <a:fillRect/>
                    </a:stretch>
                  </pic:blipFill>
                  <pic:spPr>
                    <a:xfrm>
                      <a:off x="0" y="0"/>
                      <a:ext cx="5268595" cy="1436370"/>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rPr>
          <w:rFonts w:hint="eastAsia" w:ascii="宋体" w:hAnsi="宋体"/>
          <w:b/>
          <w:sz w:val="24"/>
        </w:rPr>
      </w:pPr>
    </w:p>
    <w:tbl>
      <w:tblPr>
        <w:tblStyle w:val="17"/>
        <w:tblpPr w:leftFromText="180" w:rightFromText="180" w:vertAnchor="text" w:horzAnchor="margin" w:tblpY="-5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ascii="宋体"/>
                <w:szCs w:val="21"/>
              </w:rPr>
            </w:pPr>
            <w:r>
              <w:fldChar w:fldCharType="begin"/>
            </w:r>
            <w:r>
              <w:instrText xml:space="preserve">HYPERLINK "mailto:格式必须符合xxx@xxx.xxx"</w:instrText>
            </w:r>
            <w:r>
              <w:fldChar w:fldCharType="separate"/>
            </w:r>
            <w:r>
              <w:rPr>
                <w:rStyle w:val="21"/>
                <w:rFonts w:hint="eastAsia" w:ascii="宋体" w:hAnsi="宋体"/>
                <w:szCs w:val="21"/>
              </w:rPr>
              <w:t>格式必须符合</w:t>
            </w:r>
            <w:r>
              <w:rPr>
                <w:rStyle w:val="21"/>
                <w:rFonts w:ascii="宋体" w:hAnsi="宋体"/>
                <w:szCs w:val="21"/>
              </w:rPr>
              <w:t>xxx@xxx.xxx</w:t>
            </w:r>
            <w:r>
              <w:fldChar w:fldCharType="end"/>
            </w:r>
          </w:p>
        </w:tc>
      </w:tr>
    </w:tbl>
    <w:p>
      <w:pPr>
        <w:pStyle w:val="5"/>
        <w:spacing w:line="360" w:lineRule="auto"/>
        <w:rPr>
          <w:sz w:val="28"/>
          <w:szCs w:val="32"/>
        </w:rPr>
      </w:pPr>
      <w:bookmarkStart w:id="76" w:name="_Toc16992"/>
      <w:bookmarkStart w:id="77" w:name="_Toc329781184"/>
      <w:bookmarkStart w:id="78" w:name="_Toc27075"/>
      <w:bookmarkStart w:id="79" w:name="_Toc329762093"/>
      <w:bookmarkStart w:id="80" w:name="_Toc313901542"/>
      <w:bookmarkStart w:id="81" w:name="_Toc329877151"/>
      <w:bookmarkStart w:id="82" w:name="_Toc24294"/>
      <w:bookmarkStart w:id="83" w:name="_Toc333568672"/>
      <w:r>
        <w:rPr>
          <w:rFonts w:hint="eastAsia"/>
          <w:sz w:val="24"/>
          <w:szCs w:val="28"/>
          <w:lang w:val="en-US" w:eastAsia="zh-CN"/>
        </w:rPr>
        <w:t>4.3.4.2企业</w:t>
      </w:r>
      <w:r>
        <w:rPr>
          <w:rFonts w:hint="eastAsia"/>
          <w:sz w:val="24"/>
          <w:szCs w:val="28"/>
        </w:rPr>
        <w:t>数据填报</w:t>
      </w:r>
      <w:bookmarkEnd w:id="76"/>
      <w:bookmarkEnd w:id="77"/>
      <w:bookmarkEnd w:id="78"/>
      <w:bookmarkEnd w:id="79"/>
      <w:bookmarkEnd w:id="80"/>
      <w:bookmarkEnd w:id="81"/>
      <w:bookmarkEnd w:id="82"/>
      <w:bookmarkEnd w:id="83"/>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企业用户填报当期采集数据。根据预先设定的模板在规定的时间范围内进行填报，填写完成后保存，确认无误后上报。</w:t>
      </w:r>
    </w:p>
    <w:p>
      <w:pPr>
        <w:spacing w:line="360" w:lineRule="auto"/>
        <w:rPr>
          <w:rFonts w:hint="eastAsia" w:ascii="宋体" w:hAnsi="宋体"/>
          <w:b/>
          <w:bCs/>
          <w:sz w:val="24"/>
          <w:lang w:val="en-US" w:eastAsia="zh-CN"/>
        </w:rPr>
      </w:pPr>
      <w:r>
        <w:rPr>
          <w:rFonts w:hint="eastAsia" w:ascii="宋体" w:hAnsi="宋体"/>
          <w:b/>
          <w:bCs/>
          <w:sz w:val="24"/>
          <w:lang w:val="en-US" w:eastAsia="zh-CN"/>
        </w:rPr>
        <w:t>企业数据填报流程图：</w:t>
      </w:r>
    </w:p>
    <w:p>
      <w:pPr>
        <w:spacing w:line="360" w:lineRule="auto"/>
        <w:rPr>
          <w:rFonts w:hint="default" w:ascii="宋体" w:hAnsi="宋体"/>
          <w:sz w:val="24"/>
          <w:lang w:val="en-US" w:eastAsia="zh-CN"/>
        </w:rPr>
      </w:pPr>
      <w:r>
        <w:drawing>
          <wp:inline distT="0" distB="0" distL="114300" distR="114300">
            <wp:extent cx="5273675" cy="1407160"/>
            <wp:effectExtent l="0" t="0" r="3175" b="25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273675" cy="1407160"/>
                    </a:xfrm>
                    <a:prstGeom prst="rect">
                      <a:avLst/>
                    </a:prstGeom>
                    <a:noFill/>
                    <a:ln>
                      <a:noFill/>
                    </a:ln>
                  </pic:spPr>
                </pic:pic>
              </a:graphicData>
            </a:graphic>
          </wp:inline>
        </w:drawing>
      </w:r>
    </w:p>
    <w:p>
      <w:pPr>
        <w:spacing w:line="360" w:lineRule="auto"/>
        <w:rPr>
          <w:rFonts w:hint="eastAsia" w:ascii="宋体" w:hAnsi="宋体"/>
          <w:b/>
          <w:sz w:val="24"/>
        </w:rPr>
      </w:pPr>
      <w:r>
        <w:rPr>
          <w:rFonts w:hint="eastAsia" w:ascii="宋体" w:hAnsi="宋体"/>
          <w:b/>
          <w:sz w:val="24"/>
        </w:rPr>
        <w:t>数据说明：</w:t>
      </w:r>
    </w:p>
    <w:tbl>
      <w:tblPr>
        <w:tblStyle w:val="1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shd w:val="clear" w:color="auto" w:fill="DDD9C3"/>
            <w:noWrap w:val="0"/>
            <w:vAlign w:val="top"/>
          </w:tcPr>
          <w:p>
            <w:pPr>
              <w:spacing w:line="360" w:lineRule="auto"/>
              <w:rPr>
                <w:sz w:val="24"/>
              </w:rPr>
            </w:pPr>
            <w:r>
              <w:rPr>
                <w:rFonts w:hint="eastAsia"/>
                <w:sz w:val="24"/>
              </w:rPr>
              <w:t>数据项</w:t>
            </w:r>
          </w:p>
        </w:tc>
        <w:tc>
          <w:tcPr>
            <w:tcW w:w="415" w:type="pct"/>
            <w:shd w:val="clear" w:color="auto" w:fill="DDD9C3"/>
            <w:noWrap w:val="0"/>
            <w:vAlign w:val="top"/>
          </w:tcPr>
          <w:p>
            <w:pPr>
              <w:spacing w:line="360" w:lineRule="auto"/>
              <w:rPr>
                <w:sz w:val="24"/>
              </w:rPr>
            </w:pPr>
            <w:r>
              <w:rPr>
                <w:rFonts w:hint="eastAsia"/>
                <w:sz w:val="24"/>
              </w:rPr>
              <w:t>必填</w:t>
            </w:r>
          </w:p>
        </w:tc>
        <w:tc>
          <w:tcPr>
            <w:tcW w:w="3187" w:type="pct"/>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rFonts w:hint="eastAsia"/>
                <w:sz w:val="24"/>
              </w:rPr>
            </w:pPr>
            <w:r>
              <w:rPr>
                <w:rFonts w:hint="eastAsia"/>
                <w:sz w:val="24"/>
              </w:rPr>
              <w:t>建档期就业人数</w:t>
            </w:r>
          </w:p>
        </w:tc>
        <w:tc>
          <w:tcPr>
            <w:tcW w:w="415" w:type="pct"/>
            <w:noWrap w:val="0"/>
            <w:vAlign w:val="top"/>
          </w:tcPr>
          <w:p>
            <w:pPr>
              <w:spacing w:line="360" w:lineRule="auto"/>
              <w:rPr>
                <w:rFonts w:hint="eastAsia"/>
                <w:sz w:val="24"/>
              </w:rPr>
            </w:pPr>
            <w:r>
              <w:rPr>
                <w:rFonts w:hint="eastAsia"/>
                <w:sz w:val="24"/>
              </w:rPr>
              <w:t>是</w:t>
            </w:r>
          </w:p>
        </w:tc>
        <w:tc>
          <w:tcPr>
            <w:tcW w:w="3187" w:type="pct"/>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调查期就业人数</w:t>
            </w:r>
          </w:p>
        </w:tc>
        <w:tc>
          <w:tcPr>
            <w:tcW w:w="415" w:type="pct"/>
            <w:noWrap w:val="0"/>
            <w:vAlign w:val="top"/>
          </w:tcPr>
          <w:p>
            <w:pPr>
              <w:spacing w:line="360" w:lineRule="auto"/>
              <w:rPr>
                <w:sz w:val="24"/>
              </w:rPr>
            </w:pPr>
            <w:r>
              <w:rPr>
                <w:rFonts w:hint="eastAsia"/>
                <w:sz w:val="24"/>
              </w:rPr>
              <w:t>是</w:t>
            </w:r>
          </w:p>
        </w:tc>
        <w:tc>
          <w:tcPr>
            <w:tcW w:w="3187" w:type="pct"/>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rFonts w:hint="eastAsia"/>
                <w:sz w:val="24"/>
              </w:rPr>
            </w:pPr>
            <w:r>
              <w:rPr>
                <w:rFonts w:hint="eastAsia"/>
                <w:sz w:val="24"/>
              </w:rPr>
              <w:t>其他原因</w:t>
            </w:r>
          </w:p>
        </w:tc>
        <w:tc>
          <w:tcPr>
            <w:tcW w:w="415" w:type="pct"/>
            <w:noWrap w:val="0"/>
            <w:vAlign w:val="top"/>
          </w:tcPr>
          <w:p>
            <w:pPr>
              <w:spacing w:line="360" w:lineRule="auto"/>
              <w:rPr>
                <w:rFonts w:hint="eastAsia"/>
                <w:sz w:val="24"/>
              </w:rPr>
            </w:pPr>
            <w:r>
              <w:rPr>
                <w:rFonts w:hint="eastAsia"/>
                <w:sz w:val="24"/>
              </w:rPr>
              <w:t>是</w:t>
            </w:r>
          </w:p>
        </w:tc>
        <w:tc>
          <w:tcPr>
            <w:tcW w:w="3187" w:type="pct"/>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就业人数减少类型</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主要原因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主要原因说明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次要原因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次要原因说明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第三原因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第三原因说明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spacing w:line="360" w:lineRule="auto"/>
        <w:rPr>
          <w:sz w:val="24"/>
          <w:szCs w:val="28"/>
        </w:rPr>
      </w:pPr>
      <w:bookmarkStart w:id="84" w:name="_Toc329762094"/>
      <w:bookmarkStart w:id="85" w:name="_Toc23356"/>
      <w:bookmarkStart w:id="86" w:name="_Toc329877152"/>
      <w:bookmarkStart w:id="87" w:name="_Toc329781185"/>
      <w:bookmarkStart w:id="88" w:name="_Toc25822"/>
      <w:bookmarkStart w:id="89" w:name="_Toc17357"/>
      <w:bookmarkStart w:id="90" w:name="_Toc333568673"/>
      <w:r>
        <w:rPr>
          <w:rFonts w:hint="eastAsia"/>
          <w:sz w:val="24"/>
          <w:szCs w:val="28"/>
          <w:lang w:val="en-US" w:eastAsia="zh-CN"/>
        </w:rPr>
        <w:t>4.2.4.3企业</w:t>
      </w:r>
      <w:r>
        <w:rPr>
          <w:rFonts w:hint="eastAsia"/>
          <w:sz w:val="24"/>
          <w:szCs w:val="28"/>
        </w:rPr>
        <w:t>数据查询</w:t>
      </w:r>
      <w:bookmarkEnd w:id="84"/>
      <w:bookmarkEnd w:id="85"/>
      <w:bookmarkEnd w:id="86"/>
      <w:bookmarkEnd w:id="87"/>
      <w:bookmarkEnd w:id="88"/>
      <w:bookmarkEnd w:id="89"/>
      <w:bookmarkEnd w:id="90"/>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color w:val="FF0000"/>
          <w:sz w:val="24"/>
        </w:rPr>
        <w:t xml:space="preserve">    </w:t>
      </w: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ascii="宋体"/>
          <w:b/>
          <w:sz w:val="24"/>
        </w:rPr>
      </w:pPr>
      <w:r>
        <w:rPr>
          <w:rFonts w:hint="eastAsia" w:ascii="宋体" w:hAnsi="宋体"/>
          <w:b/>
          <w:sz w:val="24"/>
        </w:rPr>
        <w:t>相关功能：</w:t>
      </w:r>
    </w:p>
    <w:p>
      <w:pPr>
        <w:spacing w:line="360" w:lineRule="auto"/>
        <w:ind w:firstLine="465"/>
        <w:rPr>
          <w:rFonts w:ascii="宋体"/>
          <w:sz w:val="24"/>
        </w:rPr>
      </w:pPr>
      <w:r>
        <w:rPr>
          <w:rFonts w:hint="eastAsia" w:ascii="宋体" w:hAnsi="宋体"/>
          <w:sz w:val="24"/>
        </w:rPr>
        <w:t>查看以往调查期企业数据的状态</w:t>
      </w:r>
    </w:p>
    <w:p>
      <w:pPr>
        <w:pStyle w:val="5"/>
        <w:spacing w:line="360" w:lineRule="auto"/>
        <w:rPr>
          <w:rFonts w:ascii="宋体"/>
          <w:sz w:val="24"/>
          <w:szCs w:val="28"/>
        </w:rPr>
      </w:pPr>
      <w:bookmarkStart w:id="91" w:name="_Toc10284"/>
      <w:bookmarkStart w:id="92" w:name="_Toc329781196"/>
      <w:bookmarkStart w:id="93" w:name="_Toc329877165"/>
      <w:bookmarkStart w:id="94" w:name="_Toc25363"/>
      <w:bookmarkStart w:id="95" w:name="_Toc29051"/>
      <w:bookmarkStart w:id="96" w:name="_Toc333568686"/>
      <w:bookmarkStart w:id="97" w:name="_Toc250989532"/>
      <w:bookmarkStart w:id="98" w:name="_Toc329762104"/>
      <w:r>
        <w:rPr>
          <w:rFonts w:hint="eastAsia"/>
          <w:sz w:val="24"/>
          <w:szCs w:val="28"/>
          <w:lang w:val="en-US" w:eastAsia="zh-CN"/>
        </w:rPr>
        <w:t>4.2.4.4</w:t>
      </w:r>
      <w:r>
        <w:rPr>
          <w:rFonts w:hint="eastAsia" w:ascii="宋体" w:hAnsi="宋体"/>
          <w:sz w:val="24"/>
          <w:szCs w:val="28"/>
          <w:lang w:val="en-US" w:eastAsia="zh-CN"/>
        </w:rPr>
        <w:t>查询</w:t>
      </w:r>
      <w:r>
        <w:rPr>
          <w:rFonts w:hint="eastAsia" w:ascii="宋体" w:hAnsi="宋体"/>
          <w:sz w:val="24"/>
          <w:szCs w:val="28"/>
        </w:rPr>
        <w:t>企业备案</w:t>
      </w:r>
      <w:bookmarkEnd w:id="91"/>
      <w:bookmarkEnd w:id="92"/>
      <w:bookmarkEnd w:id="93"/>
      <w:bookmarkEnd w:id="94"/>
      <w:bookmarkEnd w:id="95"/>
      <w:bookmarkEnd w:id="96"/>
      <w:bookmarkEnd w:id="97"/>
      <w:bookmarkEnd w:id="98"/>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rPr>
          <w:rFonts w:hint="eastAsia" w:ascii="宋体" w:hAnsi="宋体"/>
          <w:b/>
          <w:bCs/>
          <w:sz w:val="24"/>
          <w:lang w:val="en-US" w:eastAsia="zh-CN"/>
        </w:rPr>
      </w:pPr>
      <w:r>
        <w:rPr>
          <w:rFonts w:hint="eastAsia" w:ascii="宋体" w:hAnsi="宋体"/>
          <w:b/>
          <w:bCs/>
          <w:sz w:val="24"/>
          <w:lang w:val="en-US" w:eastAsia="zh-CN"/>
        </w:rPr>
        <w:t>查询企业备案流程图：</w:t>
      </w:r>
    </w:p>
    <w:p>
      <w:pPr>
        <w:spacing w:line="360" w:lineRule="auto"/>
        <w:rPr>
          <w:rFonts w:hint="default" w:ascii="宋体" w:hAnsi="宋体"/>
          <w:b/>
          <w:bCs/>
          <w:sz w:val="24"/>
          <w:lang w:val="en-US" w:eastAsia="zh-CN"/>
        </w:rPr>
      </w:pPr>
      <w:r>
        <w:drawing>
          <wp:inline distT="0" distB="0" distL="114300" distR="114300">
            <wp:extent cx="5272405" cy="1892300"/>
            <wp:effectExtent l="0" t="0" r="4445"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272405" cy="1892300"/>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2"/>
        </w:numPr>
        <w:spacing w:line="360" w:lineRule="auto"/>
        <w:rPr>
          <w:rFonts w:ascii="宋体"/>
          <w:sz w:val="24"/>
        </w:rPr>
      </w:pPr>
      <w:r>
        <w:rPr>
          <w:rFonts w:hint="eastAsia" w:ascii="宋体" w:hAnsi="宋体"/>
          <w:sz w:val="24"/>
        </w:rPr>
        <w:t>列表：显示所有已备案的企业。</w:t>
      </w:r>
    </w:p>
    <w:p>
      <w:pPr>
        <w:numPr>
          <w:ilvl w:val="0"/>
          <w:numId w:val="12"/>
        </w:numPr>
        <w:spacing w:line="360" w:lineRule="auto"/>
        <w:rPr>
          <w:rFonts w:ascii="宋体"/>
          <w:sz w:val="24"/>
        </w:rPr>
      </w:pPr>
      <w:r>
        <w:rPr>
          <w:rFonts w:hint="eastAsia" w:ascii="宋体" w:hAnsi="宋体"/>
          <w:sz w:val="24"/>
        </w:rPr>
        <w:t>查询：根据调查期和地区的查询条件进行检索。</w:t>
      </w:r>
    </w:p>
    <w:p>
      <w:pPr>
        <w:numPr>
          <w:ilvl w:val="0"/>
          <w:numId w:val="12"/>
        </w:numPr>
        <w:spacing w:line="360" w:lineRule="auto"/>
        <w:rPr>
          <w:rFonts w:ascii="宋体"/>
          <w:sz w:val="24"/>
        </w:rPr>
      </w:pPr>
      <w:r>
        <w:rPr>
          <w:rFonts w:hint="eastAsia" w:ascii="宋体" w:hAnsi="宋体"/>
          <w:sz w:val="24"/>
        </w:rPr>
        <w:t>查看：查看企业的详细信息。</w:t>
      </w:r>
    </w:p>
    <w:p>
      <w:pPr>
        <w:numPr>
          <w:ilvl w:val="0"/>
          <w:numId w:val="12"/>
        </w:numPr>
        <w:spacing w:line="360" w:lineRule="auto"/>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5"/>
        <w:spacing w:line="360" w:lineRule="auto"/>
        <w:rPr>
          <w:rFonts w:ascii="宋体"/>
          <w:sz w:val="24"/>
          <w:szCs w:val="28"/>
        </w:rPr>
      </w:pPr>
      <w:bookmarkStart w:id="99" w:name="_Toc329877166"/>
      <w:bookmarkStart w:id="100" w:name="_Toc250989534"/>
      <w:bookmarkStart w:id="101" w:name="_Toc8084"/>
      <w:bookmarkStart w:id="102" w:name="_Toc6780"/>
      <w:bookmarkStart w:id="103" w:name="_Toc329781197"/>
      <w:bookmarkStart w:id="104" w:name="_Toc333568687"/>
      <w:bookmarkStart w:id="105" w:name="_Toc329762105"/>
      <w:bookmarkStart w:id="106" w:name="_Toc2290"/>
      <w:r>
        <w:rPr>
          <w:rFonts w:hint="eastAsia"/>
          <w:sz w:val="24"/>
          <w:szCs w:val="28"/>
          <w:lang w:val="en-US" w:eastAsia="zh-CN"/>
        </w:rPr>
        <w:t>4.2.4.5</w:t>
      </w:r>
      <w:r>
        <w:rPr>
          <w:rFonts w:hint="eastAsia" w:ascii="宋体" w:hAnsi="宋体"/>
          <w:sz w:val="24"/>
          <w:szCs w:val="28"/>
        </w:rPr>
        <w:t>报表管理</w:t>
      </w:r>
      <w:bookmarkEnd w:id="99"/>
      <w:bookmarkEnd w:id="100"/>
      <w:bookmarkEnd w:id="101"/>
      <w:bookmarkEnd w:id="102"/>
      <w:bookmarkEnd w:id="103"/>
      <w:bookmarkEnd w:id="104"/>
      <w:bookmarkEnd w:id="105"/>
      <w:bookmarkEnd w:id="106"/>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b/>
          <w:bCs/>
          <w:sz w:val="24"/>
          <w:lang w:val="en-US" w:eastAsia="zh-CN"/>
        </w:rPr>
      </w:pPr>
      <w:r>
        <w:rPr>
          <w:rFonts w:hint="eastAsia" w:ascii="宋体" w:hAnsi="宋体"/>
          <w:b/>
          <w:bCs/>
          <w:sz w:val="24"/>
          <w:lang w:val="en-US" w:eastAsia="zh-CN"/>
        </w:rPr>
        <w:t>报表管理流程图：</w:t>
      </w:r>
    </w:p>
    <w:p>
      <w:pPr>
        <w:spacing w:line="360" w:lineRule="auto"/>
        <w:rPr>
          <w:rFonts w:hint="default" w:ascii="宋体" w:hAnsi="宋体"/>
          <w:sz w:val="24"/>
          <w:lang w:val="en-US" w:eastAsia="zh-CN"/>
        </w:rPr>
      </w:pPr>
      <w:r>
        <w:drawing>
          <wp:inline distT="0" distB="0" distL="114300" distR="114300">
            <wp:extent cx="5270500" cy="1971675"/>
            <wp:effectExtent l="0" t="0" r="6350"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270500" cy="197167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3"/>
        </w:numPr>
        <w:spacing w:line="360" w:lineRule="auto"/>
        <w:rPr>
          <w:rFonts w:ascii="宋体"/>
          <w:sz w:val="24"/>
        </w:rPr>
      </w:pPr>
      <w:r>
        <w:rPr>
          <w:rFonts w:hint="eastAsia" w:ascii="宋体" w:hAnsi="宋体"/>
          <w:sz w:val="24"/>
        </w:rPr>
        <w:t>查看：查看企业上报的数据和报表。</w:t>
      </w:r>
    </w:p>
    <w:p>
      <w:pPr>
        <w:numPr>
          <w:ilvl w:val="0"/>
          <w:numId w:val="13"/>
        </w:numPr>
        <w:spacing w:line="360" w:lineRule="auto"/>
        <w:rPr>
          <w:rFonts w:ascii="宋体"/>
          <w:sz w:val="24"/>
        </w:rPr>
      </w:pPr>
      <w:r>
        <w:rPr>
          <w:rFonts w:hint="eastAsia" w:ascii="宋体" w:hAnsi="宋体"/>
          <w:sz w:val="24"/>
        </w:rPr>
        <w:t>退回修改：将企业上报的数据和报表退回修改。退回修改时可以添加备注，标识退回理由。</w:t>
      </w:r>
    </w:p>
    <w:p>
      <w:pPr>
        <w:numPr>
          <w:ilvl w:val="0"/>
          <w:numId w:val="13"/>
        </w:numPr>
        <w:spacing w:line="360" w:lineRule="auto"/>
        <w:rPr>
          <w:rFonts w:ascii="宋体"/>
          <w:sz w:val="24"/>
        </w:rPr>
      </w:pPr>
      <w:r>
        <w:rPr>
          <w:rFonts w:hint="eastAsia" w:ascii="宋体" w:hAnsi="宋体"/>
          <w:sz w:val="24"/>
        </w:rPr>
        <w:t>审核通过；将企业上报的数据和报表审核通过。</w:t>
      </w:r>
    </w:p>
    <w:p>
      <w:pPr>
        <w:numPr>
          <w:ilvl w:val="0"/>
          <w:numId w:val="13"/>
        </w:numPr>
        <w:spacing w:line="360" w:lineRule="auto"/>
        <w:rPr>
          <w:rFonts w:ascii="宋体"/>
          <w:sz w:val="24"/>
        </w:rPr>
      </w:pPr>
      <w:r>
        <w:rPr>
          <w:rFonts w:hint="eastAsia" w:ascii="宋体" w:hAnsi="宋体"/>
          <w:sz w:val="24"/>
        </w:rPr>
        <w:t>上报：将企业上报的数据上报到部级单位。</w:t>
      </w:r>
    </w:p>
    <w:p>
      <w:pPr>
        <w:pStyle w:val="5"/>
        <w:spacing w:line="360" w:lineRule="auto"/>
        <w:rPr>
          <w:rFonts w:hint="eastAsia"/>
          <w:sz w:val="24"/>
          <w:szCs w:val="28"/>
          <w:lang w:val="en-US" w:eastAsia="zh-CN"/>
        </w:rPr>
      </w:pPr>
      <w:bookmarkStart w:id="107" w:name="_Toc329781198"/>
      <w:bookmarkStart w:id="108" w:name="_Toc329877167"/>
      <w:bookmarkStart w:id="109" w:name="_Toc9547"/>
      <w:bookmarkStart w:id="110" w:name="_Toc17716"/>
      <w:bookmarkStart w:id="111" w:name="_Toc250989535"/>
      <w:bookmarkStart w:id="112" w:name="_Toc29606"/>
      <w:bookmarkStart w:id="113" w:name="_Toc329762106"/>
      <w:bookmarkStart w:id="114" w:name="_Toc333568688"/>
      <w:r>
        <w:rPr>
          <w:rFonts w:hint="eastAsia"/>
          <w:sz w:val="24"/>
          <w:szCs w:val="28"/>
          <w:lang w:val="en-US" w:eastAsia="zh-CN"/>
        </w:rPr>
        <w:t>4.2.4.6数据汇总</w:t>
      </w:r>
      <w:bookmarkEnd w:id="107"/>
      <w:bookmarkEnd w:id="108"/>
      <w:bookmarkEnd w:id="109"/>
      <w:bookmarkEnd w:id="110"/>
      <w:bookmarkEnd w:id="111"/>
      <w:bookmarkEnd w:id="112"/>
      <w:bookmarkEnd w:id="113"/>
      <w:bookmarkEnd w:id="114"/>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rPr>
          <w:rFonts w:ascii="宋体"/>
          <w:sz w:val="24"/>
        </w:rPr>
      </w:pPr>
      <w:r>
        <w:rPr>
          <w:rFonts w:ascii="宋体" w:hAnsi="宋体"/>
          <w:sz w:val="24"/>
        </w:rPr>
        <w:t xml:space="preserve">    </w:t>
      </w:r>
      <w:r>
        <w:rPr>
          <w:rFonts w:hint="eastAsia" w:ascii="宋体" w:hAnsi="宋体"/>
          <w:sz w:val="24"/>
        </w:rPr>
        <w:t>统计：根据不同的调查期显示出企业的汇总数据</w:t>
      </w:r>
    </w:p>
    <w:p>
      <w:pPr>
        <w:pStyle w:val="5"/>
        <w:spacing w:line="360" w:lineRule="auto"/>
        <w:rPr>
          <w:rFonts w:hint="eastAsia"/>
          <w:sz w:val="24"/>
          <w:szCs w:val="28"/>
          <w:lang w:val="en-US" w:eastAsia="zh-CN"/>
        </w:rPr>
      </w:pPr>
      <w:bookmarkStart w:id="115" w:name="_Toc329877168"/>
      <w:bookmarkStart w:id="116" w:name="_Toc333568689"/>
      <w:bookmarkStart w:id="117" w:name="_Toc28612"/>
      <w:bookmarkStart w:id="118" w:name="_Toc11571"/>
      <w:bookmarkStart w:id="119" w:name="_Toc3558"/>
      <w:bookmarkStart w:id="120" w:name="_Toc329781199"/>
      <w:bookmarkStart w:id="121" w:name="_Toc329762107"/>
      <w:r>
        <w:rPr>
          <w:rFonts w:hint="eastAsia"/>
          <w:sz w:val="24"/>
          <w:szCs w:val="28"/>
          <w:lang w:val="en-US" w:eastAsia="zh-CN"/>
        </w:rPr>
        <w:t>4.2.4.7数据修改</w:t>
      </w:r>
      <w:bookmarkEnd w:id="115"/>
      <w:bookmarkEnd w:id="116"/>
      <w:bookmarkEnd w:id="117"/>
      <w:bookmarkEnd w:id="118"/>
      <w:bookmarkEnd w:id="119"/>
      <w:bookmarkEnd w:id="120"/>
      <w:bookmarkEnd w:id="121"/>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5"/>
        <w:spacing w:line="360" w:lineRule="auto"/>
        <w:rPr>
          <w:rFonts w:hint="eastAsia"/>
          <w:sz w:val="24"/>
          <w:szCs w:val="28"/>
          <w:lang w:val="en-US" w:eastAsia="zh-CN"/>
        </w:rPr>
      </w:pPr>
      <w:bookmarkStart w:id="122" w:name="_Toc8414"/>
      <w:bookmarkStart w:id="123" w:name="_Toc329877169"/>
      <w:bookmarkStart w:id="124" w:name="_Toc8752"/>
      <w:bookmarkStart w:id="125" w:name="_Toc333568690"/>
      <w:bookmarkStart w:id="126" w:name="_Toc12055"/>
      <w:bookmarkStart w:id="127" w:name="_Toc250989542"/>
      <w:r>
        <w:rPr>
          <w:rFonts w:hint="eastAsia"/>
          <w:sz w:val="24"/>
          <w:szCs w:val="28"/>
          <w:lang w:val="en-US" w:eastAsia="zh-CN"/>
        </w:rPr>
        <w:t>4.2.4.8取样分析</w:t>
      </w:r>
      <w:bookmarkEnd w:id="122"/>
      <w:bookmarkEnd w:id="123"/>
      <w:bookmarkEnd w:id="124"/>
      <w:bookmarkEnd w:id="125"/>
      <w:bookmarkEnd w:id="126"/>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14"/>
        </w:numPr>
        <w:spacing w:line="360" w:lineRule="auto"/>
        <w:rPr>
          <w:rFonts w:ascii="宋体"/>
          <w:sz w:val="24"/>
        </w:rPr>
      </w:pPr>
      <w:r>
        <w:rPr>
          <w:rFonts w:hint="eastAsia" w:ascii="宋体" w:hAnsi="宋体"/>
          <w:sz w:val="24"/>
        </w:rPr>
        <w:t>显示全省各市企业的数量和占比以及相应的饼图</w:t>
      </w:r>
    </w:p>
    <w:p>
      <w:pPr>
        <w:numPr>
          <w:ilvl w:val="0"/>
          <w:numId w:val="14"/>
        </w:numPr>
        <w:spacing w:line="360" w:lineRule="auto"/>
        <w:rPr>
          <w:rFonts w:ascii="宋体"/>
          <w:sz w:val="24"/>
        </w:rPr>
      </w:pPr>
      <w:r>
        <w:rPr>
          <w:rFonts w:hint="eastAsia" w:ascii="宋体" w:hAnsi="宋体"/>
          <w:sz w:val="24"/>
        </w:rPr>
        <w:t>查询，根据地区的查询条件进行检索</w:t>
      </w:r>
    </w:p>
    <w:bookmarkEnd w:id="127"/>
    <w:p>
      <w:pPr>
        <w:pStyle w:val="5"/>
        <w:spacing w:line="360" w:lineRule="auto"/>
        <w:rPr>
          <w:rFonts w:hint="eastAsia"/>
          <w:sz w:val="24"/>
          <w:szCs w:val="28"/>
          <w:lang w:val="en-US" w:eastAsia="zh-CN"/>
        </w:rPr>
      </w:pPr>
      <w:bookmarkStart w:id="128" w:name="_Toc2273"/>
      <w:r>
        <w:rPr>
          <w:rFonts w:hint="eastAsia"/>
          <w:sz w:val="24"/>
          <w:szCs w:val="28"/>
          <w:lang w:val="en-US" w:eastAsia="zh-CN"/>
        </w:rPr>
        <w:t>4.2.4.9对比分析</w:t>
      </w:r>
      <w:bookmarkEnd w:id="128"/>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Pr>
        <w:pStyle w:val="5"/>
        <w:spacing w:line="360" w:lineRule="auto"/>
        <w:rPr>
          <w:rFonts w:hint="eastAsia"/>
          <w:sz w:val="24"/>
          <w:szCs w:val="28"/>
          <w:lang w:val="en-US" w:eastAsia="zh-CN"/>
        </w:rPr>
      </w:pPr>
      <w:bookmarkStart w:id="129" w:name="_Toc17429"/>
      <w:r>
        <w:rPr>
          <w:rFonts w:hint="eastAsia"/>
          <w:sz w:val="24"/>
          <w:szCs w:val="28"/>
          <w:lang w:val="en-US" w:eastAsia="zh-CN"/>
        </w:rPr>
        <w:t>4.2.4.10趋势分析</w:t>
      </w:r>
      <w:bookmarkEnd w:id="129"/>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5"/>
        <w:spacing w:line="360" w:lineRule="auto"/>
        <w:rPr>
          <w:rFonts w:hint="eastAsia"/>
          <w:sz w:val="24"/>
          <w:szCs w:val="28"/>
          <w:lang w:val="en-US" w:eastAsia="zh-CN"/>
        </w:rPr>
      </w:pPr>
      <w:bookmarkStart w:id="130" w:name="_Toc329877173"/>
      <w:bookmarkStart w:id="131" w:name="_Toc1076"/>
      <w:bookmarkStart w:id="132" w:name="_Toc333568694"/>
      <w:bookmarkStart w:id="133" w:name="_Toc329781200"/>
      <w:bookmarkStart w:id="134" w:name="_Toc30419"/>
      <w:bookmarkStart w:id="135" w:name="_Toc21927"/>
      <w:r>
        <w:rPr>
          <w:rFonts w:hint="eastAsia"/>
          <w:sz w:val="24"/>
          <w:szCs w:val="28"/>
          <w:lang w:val="en-US" w:eastAsia="zh-CN"/>
        </w:rPr>
        <w:t>4.2.4.11数据查询与导出</w:t>
      </w:r>
      <w:bookmarkEnd w:id="130"/>
      <w:bookmarkEnd w:id="131"/>
      <w:bookmarkEnd w:id="132"/>
      <w:bookmarkEnd w:id="133"/>
      <w:bookmarkEnd w:id="134"/>
      <w:bookmarkEnd w:id="135"/>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b/>
          <w:bCs/>
          <w:sz w:val="24"/>
          <w:lang w:val="en-US" w:eastAsia="zh-CN"/>
        </w:rPr>
      </w:pPr>
      <w:r>
        <w:rPr>
          <w:rFonts w:hint="eastAsia" w:ascii="宋体" w:hAnsi="宋体"/>
          <w:b/>
          <w:bCs/>
          <w:sz w:val="24"/>
          <w:lang w:val="en-US" w:eastAsia="zh-CN"/>
        </w:rPr>
        <w:t>数据查询与导出流程图：</w:t>
      </w:r>
    </w:p>
    <w:p>
      <w:pPr>
        <w:spacing w:line="360" w:lineRule="auto"/>
        <w:rPr>
          <w:rFonts w:hint="default" w:ascii="宋体" w:hAnsi="宋体"/>
          <w:sz w:val="24"/>
          <w:lang w:val="en-US" w:eastAsia="zh-CN"/>
        </w:rPr>
      </w:pPr>
      <w:r>
        <w:drawing>
          <wp:inline distT="0" distB="0" distL="114300" distR="114300">
            <wp:extent cx="5273040" cy="1810385"/>
            <wp:effectExtent l="0" t="0" r="3810" b="184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73040" cy="181038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5"/>
        </w:numPr>
        <w:spacing w:line="360" w:lineRule="auto"/>
        <w:rPr>
          <w:rFonts w:ascii="宋体"/>
          <w:sz w:val="24"/>
        </w:rPr>
      </w:pPr>
      <w:r>
        <w:rPr>
          <w:rFonts w:hint="eastAsia" w:ascii="宋体" w:hAnsi="宋体"/>
          <w:sz w:val="24"/>
        </w:rPr>
        <w:t>查询：按</w:t>
      </w:r>
      <w:r>
        <w:rPr>
          <w:rFonts w:hint="eastAsia" w:ascii="宋体" w:hAnsi="宋体"/>
          <w:sz w:val="24"/>
          <w:lang w:val="en-US" w:eastAsia="zh-CN"/>
        </w:rPr>
        <w:t>照</w:t>
      </w:r>
      <w:r>
        <w:rPr>
          <w:rFonts w:hint="eastAsia" w:ascii="宋体" w:hAnsi="宋体"/>
          <w:sz w:val="24"/>
        </w:rPr>
        <w:t>相应的查询条件进行查询。</w:t>
      </w:r>
    </w:p>
    <w:p>
      <w:pPr>
        <w:numPr>
          <w:ilvl w:val="0"/>
          <w:numId w:val="15"/>
        </w:numPr>
        <w:spacing w:line="360" w:lineRule="auto"/>
        <w:rPr>
          <w:rFonts w:ascii="宋体"/>
          <w:sz w:val="24"/>
        </w:rPr>
      </w:pPr>
      <w:r>
        <w:rPr>
          <w:rFonts w:hint="eastAsia" w:ascii="宋体" w:hAnsi="宋体"/>
          <w:sz w:val="24"/>
        </w:rPr>
        <w:t>清除：清除查询条件。</w:t>
      </w:r>
    </w:p>
    <w:p>
      <w:pPr>
        <w:numPr>
          <w:ilvl w:val="0"/>
          <w:numId w:val="15"/>
        </w:numPr>
        <w:spacing w:line="360" w:lineRule="auto"/>
        <w:rPr>
          <w:rFonts w:ascii="宋体"/>
          <w:sz w:val="24"/>
        </w:rPr>
      </w:pPr>
      <w:r>
        <w:rPr>
          <w:rFonts w:hint="eastAsia" w:ascii="宋体" w:hAnsi="宋体"/>
          <w:sz w:val="24"/>
        </w:rPr>
        <w:t>导出：导出查询后数据。</w:t>
      </w:r>
    </w:p>
    <w:p>
      <w:pPr>
        <w:numPr>
          <w:ilvl w:val="0"/>
          <w:numId w:val="15"/>
        </w:numPr>
        <w:spacing w:line="360" w:lineRule="auto"/>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5"/>
        <w:spacing w:line="360" w:lineRule="auto"/>
        <w:rPr>
          <w:rFonts w:hint="eastAsia"/>
          <w:sz w:val="24"/>
          <w:szCs w:val="28"/>
          <w:lang w:val="en-US" w:eastAsia="zh-CN"/>
        </w:rPr>
      </w:pPr>
      <w:bookmarkStart w:id="136" w:name="_Toc21065"/>
      <w:bookmarkStart w:id="137" w:name="_Toc329781201"/>
      <w:bookmarkStart w:id="138" w:name="_Toc329762108"/>
      <w:bookmarkStart w:id="139" w:name="_Toc333568695"/>
      <w:bookmarkStart w:id="140" w:name="_Toc23288"/>
      <w:bookmarkStart w:id="141" w:name="_Toc5268"/>
      <w:bookmarkStart w:id="142" w:name="_Toc329877174"/>
      <w:r>
        <w:rPr>
          <w:rFonts w:hint="eastAsia"/>
          <w:sz w:val="24"/>
          <w:szCs w:val="28"/>
          <w:lang w:val="en-US" w:eastAsia="zh-CN"/>
        </w:rPr>
        <w:t>4.2.4.12发布通知</w:t>
      </w:r>
      <w:bookmarkEnd w:id="136"/>
      <w:bookmarkEnd w:id="137"/>
      <w:bookmarkEnd w:id="138"/>
      <w:bookmarkEnd w:id="139"/>
      <w:bookmarkEnd w:id="140"/>
      <w:bookmarkEnd w:id="141"/>
      <w:bookmarkEnd w:id="142"/>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rPr>
          <w:rFonts w:hint="eastAsia" w:ascii="宋体" w:hAnsi="宋体"/>
          <w:b/>
          <w:bCs/>
          <w:sz w:val="24"/>
          <w:lang w:val="en-US" w:eastAsia="zh-CN"/>
        </w:rPr>
      </w:pPr>
      <w:r>
        <w:rPr>
          <w:rFonts w:hint="eastAsia" w:ascii="宋体" w:hAnsi="宋体"/>
          <w:b/>
          <w:bCs/>
          <w:sz w:val="24"/>
          <w:lang w:val="en-US" w:eastAsia="zh-CN"/>
        </w:rPr>
        <w:t>发布通知流程图：</w:t>
      </w:r>
    </w:p>
    <w:p>
      <w:pPr>
        <w:spacing w:line="360" w:lineRule="auto"/>
        <w:rPr>
          <w:rFonts w:hint="default" w:ascii="宋体" w:hAnsi="宋体"/>
          <w:b/>
          <w:bCs/>
          <w:sz w:val="24"/>
          <w:lang w:val="en-US" w:eastAsia="zh-CN"/>
        </w:rPr>
      </w:pPr>
      <w:r>
        <w:drawing>
          <wp:inline distT="0" distB="0" distL="114300" distR="114300">
            <wp:extent cx="5271135" cy="2397125"/>
            <wp:effectExtent l="0" t="0" r="571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5271135" cy="239712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30"/>
        <w:numPr>
          <w:ilvl w:val="0"/>
          <w:numId w:val="16"/>
        </w:numPr>
        <w:ind w:firstLineChars="0"/>
        <w:rPr>
          <w:rFonts w:ascii="宋体"/>
          <w:szCs w:val="24"/>
        </w:rPr>
      </w:pPr>
      <w:r>
        <w:rPr>
          <w:rFonts w:hint="eastAsia" w:ascii="宋体" w:hAnsi="宋体"/>
          <w:szCs w:val="24"/>
        </w:rPr>
        <w:t>列表：列出当前用户发布的所有通知信息。列表项包括：标题、发布时间。</w:t>
      </w:r>
    </w:p>
    <w:p>
      <w:pPr>
        <w:numPr>
          <w:ilvl w:val="0"/>
          <w:numId w:val="16"/>
        </w:numPr>
        <w:spacing w:line="360" w:lineRule="auto"/>
        <w:rPr>
          <w:rFonts w:ascii="宋体"/>
          <w:sz w:val="24"/>
        </w:rPr>
      </w:pPr>
      <w:r>
        <w:rPr>
          <w:rFonts w:hint="eastAsia" w:ascii="宋体" w:hAnsi="宋体"/>
          <w:sz w:val="24"/>
        </w:rPr>
        <w:t>新增：新增一条通知信息。数据项包括：</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16"/>
        </w:numPr>
        <w:spacing w:line="360" w:lineRule="auto"/>
        <w:rPr>
          <w:rFonts w:ascii="宋体"/>
          <w:sz w:val="24"/>
          <w:szCs w:val="28"/>
        </w:rPr>
      </w:pPr>
      <w:r>
        <w:rPr>
          <w:rFonts w:hint="eastAsia" w:ascii="宋体" w:hAnsi="宋体"/>
          <w:sz w:val="24"/>
          <w:szCs w:val="28"/>
        </w:rPr>
        <w:t>修改：选择一条通知，进行修改。数据项同新增。</w:t>
      </w:r>
    </w:p>
    <w:p>
      <w:pPr>
        <w:numPr>
          <w:ilvl w:val="0"/>
          <w:numId w:val="16"/>
        </w:numPr>
        <w:spacing w:line="360" w:lineRule="auto"/>
        <w:rPr>
          <w:rFonts w:ascii="宋体"/>
          <w:sz w:val="24"/>
          <w:szCs w:val="28"/>
        </w:rPr>
      </w:pPr>
      <w:r>
        <w:rPr>
          <w:rFonts w:hint="eastAsia" w:ascii="宋体" w:hAnsi="宋体"/>
          <w:sz w:val="24"/>
          <w:szCs w:val="28"/>
        </w:rPr>
        <w:t>删除：删除一条通知信息。</w:t>
      </w:r>
    </w:p>
    <w:p>
      <w:pPr>
        <w:pStyle w:val="5"/>
        <w:spacing w:line="360" w:lineRule="auto"/>
        <w:rPr>
          <w:rFonts w:hint="eastAsia"/>
          <w:sz w:val="24"/>
          <w:szCs w:val="28"/>
          <w:lang w:val="en-US" w:eastAsia="zh-CN"/>
        </w:rPr>
      </w:pPr>
      <w:bookmarkStart w:id="143" w:name="_Toc32032"/>
      <w:bookmarkStart w:id="144" w:name="_Toc7794"/>
      <w:bookmarkStart w:id="145" w:name="_Toc15004"/>
      <w:bookmarkStart w:id="146" w:name="_Toc329877175"/>
      <w:bookmarkStart w:id="147" w:name="_Toc329762109"/>
      <w:bookmarkStart w:id="148" w:name="_Toc333568696"/>
      <w:bookmarkStart w:id="149" w:name="_Toc329781202"/>
      <w:r>
        <w:rPr>
          <w:rFonts w:hint="eastAsia"/>
          <w:sz w:val="24"/>
          <w:szCs w:val="28"/>
          <w:lang w:val="en-US" w:eastAsia="zh-CN"/>
        </w:rPr>
        <w:t>4.2.4.13浏览通知</w:t>
      </w:r>
      <w:bookmarkEnd w:id="143"/>
      <w:bookmarkEnd w:id="144"/>
      <w:bookmarkEnd w:id="145"/>
      <w:bookmarkEnd w:id="146"/>
      <w:bookmarkEnd w:id="147"/>
      <w:bookmarkEnd w:id="148"/>
      <w:bookmarkEnd w:id="149"/>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30"/>
        <w:numPr>
          <w:ilvl w:val="0"/>
          <w:numId w:val="17"/>
        </w:numPr>
        <w:ind w:firstLine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17"/>
        </w:numPr>
        <w:spacing w:line="360" w:lineRule="auto"/>
        <w:rPr>
          <w:rFonts w:ascii="宋体"/>
          <w:sz w:val="24"/>
          <w:szCs w:val="28"/>
        </w:rPr>
      </w:pPr>
      <w:r>
        <w:rPr>
          <w:rFonts w:hint="eastAsia" w:ascii="宋体" w:hAnsi="宋体"/>
          <w:sz w:val="24"/>
          <w:szCs w:val="28"/>
        </w:rPr>
        <w:t>查看：查看通知信息。包括：通知标题，发布时间，通知内容。</w:t>
      </w:r>
    </w:p>
    <w:p>
      <w:pPr>
        <w:pStyle w:val="5"/>
        <w:spacing w:line="360" w:lineRule="auto"/>
        <w:rPr>
          <w:rFonts w:hint="eastAsia"/>
          <w:sz w:val="24"/>
          <w:szCs w:val="28"/>
          <w:lang w:val="en-US" w:eastAsia="zh-CN"/>
        </w:rPr>
      </w:pPr>
      <w:bookmarkStart w:id="150" w:name="_Toc8142"/>
      <w:r>
        <w:rPr>
          <w:rFonts w:hint="eastAsia"/>
          <w:sz w:val="24"/>
          <w:szCs w:val="28"/>
          <w:lang w:val="en-US" w:eastAsia="zh-CN"/>
        </w:rPr>
        <w:t>4.2.4.14上报时限</w:t>
      </w:r>
      <w:bookmarkEnd w:id="150"/>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30"/>
        <w:numPr>
          <w:ilvl w:val="0"/>
          <w:numId w:val="18"/>
        </w:numPr>
        <w:ind w:firstLineChars="0"/>
        <w:rPr>
          <w:rFonts w:ascii="宋体"/>
          <w:szCs w:val="28"/>
        </w:rPr>
      </w:pPr>
      <w:r>
        <w:rPr>
          <w:rFonts w:hint="eastAsia" w:ascii="宋体" w:hAnsi="宋体"/>
          <w:szCs w:val="28"/>
        </w:rPr>
        <w:t>新增：新增一个调查期。</w:t>
      </w:r>
    </w:p>
    <w:p>
      <w:pPr>
        <w:pStyle w:val="30"/>
        <w:numPr>
          <w:ilvl w:val="0"/>
          <w:numId w:val="18"/>
        </w:numPr>
        <w:ind w:firstLineChars="0"/>
        <w:rPr>
          <w:rFonts w:ascii="宋体"/>
          <w:szCs w:val="28"/>
        </w:rPr>
      </w:pPr>
      <w:r>
        <w:rPr>
          <w:rFonts w:hint="eastAsia" w:ascii="宋体" w:hAnsi="宋体"/>
          <w:szCs w:val="28"/>
        </w:rPr>
        <w:t>修改：修改已有的调查期的时间。</w:t>
      </w:r>
    </w:p>
    <w:p>
      <w:pPr>
        <w:pStyle w:val="5"/>
        <w:spacing w:line="360" w:lineRule="auto"/>
        <w:rPr>
          <w:rFonts w:hint="eastAsia"/>
          <w:sz w:val="24"/>
          <w:szCs w:val="28"/>
          <w:lang w:val="en-US" w:eastAsia="zh-CN"/>
        </w:rPr>
      </w:pPr>
      <w:bookmarkStart w:id="151" w:name="_Toc329762111"/>
      <w:bookmarkStart w:id="152" w:name="_Toc329781204"/>
      <w:bookmarkStart w:id="153" w:name="_Toc32128"/>
      <w:r>
        <w:rPr>
          <w:rFonts w:hint="eastAsia"/>
          <w:sz w:val="24"/>
          <w:szCs w:val="28"/>
          <w:lang w:val="en-US" w:eastAsia="zh-CN"/>
        </w:rPr>
        <w:t>4.2.4.15用户管理</w:t>
      </w:r>
      <w:bookmarkEnd w:id="151"/>
      <w:bookmarkEnd w:id="152"/>
      <w:bookmarkEnd w:id="153"/>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rPr>
          <w:rFonts w:hint="eastAsia" w:ascii="宋体" w:hAnsi="宋体"/>
          <w:b/>
          <w:bCs/>
          <w:sz w:val="24"/>
          <w:szCs w:val="28"/>
          <w:lang w:val="en-US" w:eastAsia="zh-CN"/>
        </w:rPr>
      </w:pPr>
      <w:r>
        <w:rPr>
          <w:rFonts w:hint="eastAsia" w:ascii="宋体" w:hAnsi="宋体"/>
          <w:b/>
          <w:bCs/>
          <w:sz w:val="24"/>
          <w:szCs w:val="28"/>
          <w:lang w:val="en-US" w:eastAsia="zh-CN"/>
        </w:rPr>
        <w:t>用户管理流程图：</w:t>
      </w:r>
    </w:p>
    <w:p>
      <w:pPr>
        <w:spacing w:line="360" w:lineRule="auto"/>
        <w:rPr>
          <w:rFonts w:hint="eastAsia" w:ascii="宋体" w:hAnsi="宋体"/>
          <w:b/>
          <w:bCs/>
          <w:sz w:val="24"/>
          <w:szCs w:val="28"/>
          <w:lang w:val="en-US" w:eastAsia="zh-CN"/>
        </w:rPr>
      </w:pPr>
      <w:r>
        <w:drawing>
          <wp:inline distT="0" distB="0" distL="114300" distR="114300">
            <wp:extent cx="5273040" cy="4251960"/>
            <wp:effectExtent l="0" t="0" r="3810"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5273040" cy="4251960"/>
                    </a:xfrm>
                    <a:prstGeom prst="rect">
                      <a:avLst/>
                    </a:prstGeom>
                    <a:noFill/>
                    <a:ln>
                      <a:noFill/>
                    </a:ln>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19"/>
        </w:numPr>
        <w:spacing w:line="360" w:lineRule="auto"/>
        <w:rPr>
          <w:rFonts w:ascii="宋体"/>
          <w:sz w:val="24"/>
          <w:szCs w:val="28"/>
        </w:rPr>
      </w:pPr>
      <w:r>
        <w:rPr>
          <w:rFonts w:hint="eastAsia" w:ascii="宋体" w:hAnsi="宋体"/>
          <w:sz w:val="24"/>
          <w:szCs w:val="28"/>
        </w:rPr>
        <w:t>列表：列出所有用户信息。</w:t>
      </w:r>
    </w:p>
    <w:p>
      <w:pPr>
        <w:numPr>
          <w:ilvl w:val="0"/>
          <w:numId w:val="19"/>
        </w:numPr>
        <w:spacing w:line="360" w:lineRule="auto"/>
        <w:rPr>
          <w:rFonts w:ascii="宋体"/>
          <w:sz w:val="24"/>
          <w:szCs w:val="28"/>
        </w:rPr>
      </w:pPr>
      <w:r>
        <w:rPr>
          <w:rFonts w:hint="eastAsia" w:ascii="宋体" w:hAnsi="宋体"/>
          <w:sz w:val="24"/>
          <w:szCs w:val="28"/>
        </w:rPr>
        <w:t>新增：新增一条用户信息。同时为该用户分配角色。</w:t>
      </w:r>
    </w:p>
    <w:p>
      <w:pPr>
        <w:numPr>
          <w:ilvl w:val="0"/>
          <w:numId w:val="19"/>
        </w:numPr>
        <w:spacing w:line="360" w:lineRule="auto"/>
        <w:rPr>
          <w:rFonts w:ascii="宋体"/>
          <w:sz w:val="24"/>
          <w:szCs w:val="28"/>
        </w:rPr>
      </w:pPr>
      <w:r>
        <w:rPr>
          <w:rFonts w:hint="eastAsia" w:ascii="宋体" w:hAnsi="宋体"/>
          <w:sz w:val="24"/>
          <w:szCs w:val="28"/>
        </w:rPr>
        <w:t>删除：删除用户信息。如有该用户上报的数据，则不能删除。</w:t>
      </w:r>
    </w:p>
    <w:p>
      <w:pPr>
        <w:numPr>
          <w:ilvl w:val="0"/>
          <w:numId w:val="19"/>
        </w:numPr>
        <w:spacing w:line="360" w:lineRule="auto"/>
        <w:rPr>
          <w:rFonts w:ascii="宋体"/>
          <w:sz w:val="24"/>
          <w:szCs w:val="28"/>
        </w:rPr>
      </w:pPr>
      <w:r>
        <w:rPr>
          <w:rFonts w:hint="eastAsia" w:ascii="宋体" w:hAnsi="宋体"/>
          <w:sz w:val="24"/>
          <w:szCs w:val="28"/>
        </w:rPr>
        <w:t>修改：修改信息，界面同新增类似。</w:t>
      </w:r>
    </w:p>
    <w:p>
      <w:pPr>
        <w:pStyle w:val="5"/>
        <w:spacing w:line="360" w:lineRule="auto"/>
        <w:rPr>
          <w:rFonts w:hint="eastAsia"/>
          <w:sz w:val="24"/>
          <w:szCs w:val="28"/>
          <w:lang w:val="en-US" w:eastAsia="zh-CN"/>
        </w:rPr>
      </w:pPr>
      <w:bookmarkStart w:id="154" w:name="_Toc12198"/>
      <w:r>
        <w:rPr>
          <w:rFonts w:hint="eastAsia"/>
          <w:sz w:val="24"/>
          <w:szCs w:val="28"/>
          <w:lang w:val="en-US" w:eastAsia="zh-CN"/>
        </w:rPr>
        <w:t>4.2.4.16角色管理</w:t>
      </w:r>
      <w:bookmarkEnd w:id="154"/>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rPr>
          <w:rFonts w:hint="eastAsia" w:ascii="宋体" w:hAnsi="宋体"/>
          <w:b/>
          <w:bCs/>
          <w:sz w:val="24"/>
          <w:szCs w:val="28"/>
          <w:lang w:val="en-US" w:eastAsia="zh-CN"/>
        </w:rPr>
      </w:pPr>
      <w:r>
        <w:rPr>
          <w:rFonts w:hint="eastAsia" w:ascii="宋体" w:hAnsi="宋体"/>
          <w:b/>
          <w:bCs/>
          <w:sz w:val="24"/>
          <w:szCs w:val="28"/>
          <w:lang w:val="en-US" w:eastAsia="zh-CN"/>
        </w:rPr>
        <w:t>角色管理流程图：</w:t>
      </w:r>
    </w:p>
    <w:p>
      <w:pPr>
        <w:spacing w:line="360" w:lineRule="auto"/>
        <w:ind w:firstLine="480"/>
        <w:rPr>
          <w:rFonts w:hint="default" w:ascii="宋体" w:hAnsi="宋体"/>
          <w:sz w:val="24"/>
          <w:szCs w:val="28"/>
          <w:lang w:val="en-US" w:eastAsia="zh-CN"/>
        </w:rPr>
      </w:pPr>
      <w:r>
        <w:drawing>
          <wp:inline distT="0" distB="0" distL="114300" distR="114300">
            <wp:extent cx="5271770" cy="2673985"/>
            <wp:effectExtent l="0" t="0" r="508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1770" cy="2673985"/>
                    </a:xfrm>
                    <a:prstGeom prst="rect">
                      <a:avLst/>
                    </a:prstGeom>
                    <a:noFill/>
                    <a:ln>
                      <a:noFill/>
                    </a:ln>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20"/>
        </w:numPr>
        <w:spacing w:line="360" w:lineRule="auto"/>
        <w:rPr>
          <w:rFonts w:ascii="宋体"/>
          <w:sz w:val="24"/>
          <w:szCs w:val="28"/>
        </w:rPr>
      </w:pPr>
      <w:r>
        <w:rPr>
          <w:rFonts w:hint="eastAsia" w:ascii="宋体" w:hAnsi="宋体"/>
          <w:sz w:val="24"/>
          <w:szCs w:val="28"/>
        </w:rPr>
        <w:t>角色定义：定义新角色，分配功能权限。</w:t>
      </w:r>
    </w:p>
    <w:p>
      <w:pPr>
        <w:numPr>
          <w:ilvl w:val="0"/>
          <w:numId w:val="20"/>
        </w:numPr>
        <w:spacing w:line="360" w:lineRule="auto"/>
        <w:rPr>
          <w:rFonts w:ascii="宋体"/>
          <w:sz w:val="24"/>
          <w:szCs w:val="28"/>
        </w:rPr>
      </w:pPr>
      <w:r>
        <w:rPr>
          <w:rFonts w:hint="eastAsia" w:ascii="宋体" w:hAnsi="宋体"/>
          <w:sz w:val="24"/>
          <w:szCs w:val="28"/>
        </w:rPr>
        <w:t>角色修改：修改角色的功能权限。</w:t>
      </w:r>
    </w:p>
    <w:p>
      <w:pPr>
        <w:numPr>
          <w:ilvl w:val="0"/>
          <w:numId w:val="20"/>
        </w:numPr>
        <w:spacing w:line="360" w:lineRule="auto"/>
        <w:rPr>
          <w:rFonts w:ascii="宋体"/>
          <w:sz w:val="24"/>
          <w:szCs w:val="28"/>
        </w:rPr>
      </w:pPr>
      <w:r>
        <w:rPr>
          <w:rFonts w:hint="eastAsia" w:ascii="宋体" w:hAnsi="宋体"/>
          <w:color w:val="000000" w:themeColor="text1"/>
          <w:sz w:val="24"/>
          <w:szCs w:val="28"/>
        </w:rPr>
        <w:t>角</w:t>
      </w:r>
      <w:r>
        <w:rPr>
          <w:rFonts w:hint="eastAsia" w:ascii="宋体" w:hAnsi="宋体"/>
          <w:sz w:val="24"/>
          <w:szCs w:val="28"/>
        </w:rPr>
        <w:t>色删除：删除角色，如该角色已分配给用户，提示后删除角色和该角色与用户的关联关系。删除后需要为用户重新分配角色</w:t>
      </w:r>
      <w:r>
        <w:rPr>
          <w:rFonts w:hint="eastAsia" w:ascii="宋体" w:hAnsi="宋体"/>
          <w:sz w:val="24"/>
          <w:szCs w:val="28"/>
          <w:lang w:eastAsia="zh-CN"/>
        </w:rPr>
        <w:t>。</w:t>
      </w:r>
    </w:p>
    <w:p>
      <w:pPr>
        <w:pStyle w:val="5"/>
        <w:spacing w:line="360" w:lineRule="auto"/>
        <w:rPr>
          <w:rFonts w:hint="eastAsia"/>
          <w:sz w:val="24"/>
          <w:szCs w:val="28"/>
          <w:lang w:val="en-US" w:eastAsia="zh-CN"/>
        </w:rPr>
      </w:pPr>
      <w:bookmarkStart w:id="155" w:name="_Toc329762112"/>
      <w:bookmarkStart w:id="156" w:name="_Toc329781205"/>
      <w:bookmarkStart w:id="157" w:name="_Toc8757"/>
      <w:r>
        <w:rPr>
          <w:rFonts w:hint="eastAsia"/>
          <w:sz w:val="24"/>
          <w:szCs w:val="28"/>
          <w:lang w:val="en-US" w:eastAsia="zh-CN"/>
        </w:rPr>
        <w:t>4.2.4.17系统监控</w:t>
      </w:r>
      <w:bookmarkEnd w:id="155"/>
      <w:bookmarkEnd w:id="156"/>
      <w:bookmarkEnd w:id="157"/>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pStyle w:val="5"/>
        <w:rPr>
          <w:rFonts w:hint="eastAsia" w:eastAsia="黑体"/>
          <w:sz w:val="28"/>
          <w:szCs w:val="28"/>
          <w:lang w:val="en-US" w:eastAsia="zh-CN"/>
        </w:rPr>
      </w:pPr>
      <w:bookmarkStart w:id="158" w:name="_Toc12154"/>
      <w:r>
        <w:rPr>
          <w:rFonts w:hint="eastAsia" w:eastAsia="黑体"/>
          <w:sz w:val="28"/>
          <w:szCs w:val="28"/>
          <w:lang w:val="en-US" w:eastAsia="zh-CN"/>
        </w:rPr>
        <w:t>4.3.5用例图</w:t>
      </w:r>
      <w:bookmarkEnd w:id="158"/>
    </w:p>
    <w:p>
      <w:pPr>
        <w:pStyle w:val="30"/>
        <w:numPr>
          <w:ilvl w:val="0"/>
          <w:numId w:val="0"/>
        </w:numPr>
        <w:spacing w:line="360" w:lineRule="auto"/>
        <w:rPr>
          <w:rFonts w:hint="default"/>
          <w:sz w:val="24"/>
          <w:szCs w:val="24"/>
          <w:lang w:val="en-US" w:eastAsia="zh-CN"/>
        </w:rPr>
      </w:pPr>
      <w:r>
        <w:drawing>
          <wp:inline distT="0" distB="0" distL="114300" distR="114300">
            <wp:extent cx="5271135" cy="5199380"/>
            <wp:effectExtent l="0" t="0" r="571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5271135" cy="5199380"/>
                    </a:xfrm>
                    <a:prstGeom prst="rect">
                      <a:avLst/>
                    </a:prstGeom>
                    <a:noFill/>
                    <a:ln>
                      <a:noFill/>
                    </a:ln>
                  </pic:spPr>
                </pic:pic>
              </a:graphicData>
            </a:graphic>
          </wp:inline>
        </w:drawing>
      </w:r>
    </w:p>
    <w:p>
      <w:pPr>
        <w:widowControl/>
        <w:jc w:val="left"/>
      </w:pPr>
      <w:r>
        <w:br w:type="page"/>
      </w:r>
    </w:p>
    <w:p>
      <w:pPr>
        <w:pStyle w:val="2"/>
        <w:numPr>
          <w:ilvl w:val="0"/>
          <w:numId w:val="1"/>
        </w:numPr>
        <w:jc w:val="center"/>
        <w:rPr>
          <w:rFonts w:eastAsia="黑体"/>
          <w:sz w:val="36"/>
          <w:szCs w:val="36"/>
        </w:rPr>
      </w:pPr>
      <w:bookmarkStart w:id="159" w:name="_Toc6404"/>
      <w:r>
        <w:rPr>
          <w:rFonts w:hint="eastAsia" w:eastAsia="黑体"/>
          <w:sz w:val="36"/>
          <w:szCs w:val="36"/>
        </w:rPr>
        <w:t>其他非功能需求</w:t>
      </w:r>
      <w:bookmarkEnd w:id="159"/>
    </w:p>
    <w:p>
      <w:pPr>
        <w:pStyle w:val="3"/>
        <w:rPr>
          <w:rFonts w:ascii="Times New Roman" w:hAnsi="Times New Roman"/>
          <w:sz w:val="32"/>
          <w:szCs w:val="32"/>
        </w:rPr>
      </w:pPr>
      <w:bookmarkStart w:id="160" w:name="_Toc10186"/>
      <w:r>
        <w:rPr>
          <w:rFonts w:hint="eastAsia" w:ascii="Times New Roman" w:hAnsi="Times New Roman"/>
          <w:sz w:val="32"/>
          <w:szCs w:val="32"/>
        </w:rPr>
        <w:t>5</w:t>
      </w:r>
      <w:r>
        <w:rPr>
          <w:rFonts w:ascii="Times New Roman" w:hAnsi="Times New Roman"/>
          <w:sz w:val="32"/>
          <w:szCs w:val="32"/>
        </w:rPr>
        <w:t>.1</w:t>
      </w:r>
      <w:r>
        <w:rPr>
          <w:rFonts w:hint="eastAsia" w:ascii="Times New Roman" w:hAnsi="Times New Roman"/>
          <w:sz w:val="32"/>
          <w:szCs w:val="32"/>
        </w:rPr>
        <w:t>性能需求</w:t>
      </w:r>
      <w:bookmarkEnd w:id="160"/>
    </w:p>
    <w:p>
      <w:pPr>
        <w:pStyle w:val="5"/>
        <w:rPr>
          <w:rFonts w:eastAsia="黑体"/>
          <w:sz w:val="28"/>
          <w:szCs w:val="28"/>
        </w:rPr>
      </w:pPr>
      <w:bookmarkStart w:id="161" w:name="_Toc23291"/>
      <w:r>
        <w:rPr>
          <w:rFonts w:hint="eastAsia" w:eastAsia="黑体"/>
          <w:sz w:val="28"/>
          <w:szCs w:val="28"/>
        </w:rPr>
        <w:t>5.1.1响应时间</w:t>
      </w:r>
      <w:bookmarkEnd w:id="161"/>
    </w:p>
    <w:p>
      <w:pPr>
        <w:ind w:firstLine="424" w:firstLineChars="177"/>
        <w:rPr>
          <w:sz w:val="24"/>
          <w:szCs w:val="24"/>
        </w:rPr>
      </w:pPr>
      <w:r>
        <w:rPr>
          <w:rFonts w:hint="eastAsia"/>
          <w:sz w:val="24"/>
          <w:szCs w:val="24"/>
        </w:rPr>
        <w:t>系统的实时性要求一般，因此系统响应时间应控制在3-5s之间即可。</w:t>
      </w:r>
    </w:p>
    <w:p>
      <w:pPr>
        <w:pStyle w:val="5"/>
        <w:rPr>
          <w:rFonts w:eastAsia="黑体"/>
          <w:sz w:val="28"/>
          <w:szCs w:val="28"/>
        </w:rPr>
      </w:pPr>
      <w:bookmarkStart w:id="162" w:name="_Toc7633"/>
      <w:r>
        <w:rPr>
          <w:rFonts w:hint="eastAsia" w:eastAsia="黑体"/>
          <w:sz w:val="28"/>
          <w:szCs w:val="28"/>
        </w:rPr>
        <w:t>5.1.2后端服务器性能</w:t>
      </w:r>
      <w:bookmarkEnd w:id="162"/>
    </w:p>
    <w:p>
      <w:pPr>
        <w:ind w:firstLine="424" w:firstLineChars="177"/>
        <w:rPr>
          <w:sz w:val="24"/>
          <w:szCs w:val="24"/>
        </w:rPr>
      </w:pPr>
      <w:r>
        <w:rPr>
          <w:rFonts w:hint="eastAsia"/>
          <w:sz w:val="24"/>
          <w:szCs w:val="24"/>
        </w:rPr>
        <w:t>用户范围</w:t>
      </w:r>
      <w:r>
        <w:rPr>
          <w:rFonts w:hint="eastAsia"/>
          <w:sz w:val="24"/>
          <w:szCs w:val="24"/>
          <w:lang w:val="en-US" w:eastAsia="zh-CN"/>
        </w:rPr>
        <w:t>在山东省</w:t>
      </w:r>
      <w:r>
        <w:rPr>
          <w:rFonts w:hint="eastAsia"/>
          <w:sz w:val="24"/>
          <w:szCs w:val="24"/>
        </w:rPr>
        <w:t>，所以对服务器性能要求</w:t>
      </w:r>
      <w:r>
        <w:rPr>
          <w:rFonts w:hint="eastAsia"/>
          <w:sz w:val="24"/>
          <w:szCs w:val="24"/>
          <w:lang w:val="en-US" w:eastAsia="zh-CN"/>
        </w:rPr>
        <w:t>较高</w:t>
      </w:r>
      <w:r>
        <w:rPr>
          <w:rFonts w:hint="eastAsia"/>
          <w:sz w:val="24"/>
          <w:szCs w:val="24"/>
        </w:rPr>
        <w:t>，用阿里云进行服务器部署即可。非维护期间，后端服务器应保持24小时运行。</w:t>
      </w:r>
    </w:p>
    <w:p>
      <w:pPr>
        <w:pStyle w:val="5"/>
        <w:rPr>
          <w:rFonts w:eastAsia="黑体"/>
          <w:sz w:val="28"/>
          <w:szCs w:val="28"/>
        </w:rPr>
      </w:pPr>
      <w:bookmarkStart w:id="163" w:name="_Toc3903"/>
      <w:r>
        <w:rPr>
          <w:rFonts w:hint="eastAsia" w:eastAsia="黑体"/>
          <w:sz w:val="28"/>
          <w:szCs w:val="28"/>
        </w:rPr>
        <w:t>5.1.3用户数量</w:t>
      </w:r>
      <w:bookmarkEnd w:id="163"/>
    </w:p>
    <w:p>
      <w:pPr>
        <w:ind w:firstLine="424" w:firstLineChars="177"/>
        <w:rPr>
          <w:sz w:val="24"/>
          <w:szCs w:val="24"/>
        </w:rPr>
      </w:pPr>
      <w:r>
        <w:rPr>
          <w:rFonts w:hint="eastAsia"/>
          <w:sz w:val="24"/>
          <w:szCs w:val="24"/>
        </w:rPr>
        <w:t>初期用户数量在1000</w:t>
      </w:r>
      <w:r>
        <w:rPr>
          <w:rFonts w:hint="eastAsia"/>
          <w:sz w:val="24"/>
          <w:szCs w:val="24"/>
          <w:lang w:val="en-US" w:eastAsia="zh-CN"/>
        </w:rPr>
        <w:t>00</w:t>
      </w:r>
      <w:r>
        <w:rPr>
          <w:rFonts w:hint="eastAsia"/>
          <w:sz w:val="24"/>
          <w:szCs w:val="24"/>
        </w:rPr>
        <w:t>位左右。后期扩容需要进行分布式架构调整。</w:t>
      </w:r>
    </w:p>
    <w:p>
      <w:pPr>
        <w:pStyle w:val="5"/>
        <w:rPr>
          <w:rFonts w:eastAsia="黑体"/>
          <w:sz w:val="28"/>
          <w:szCs w:val="28"/>
        </w:rPr>
      </w:pPr>
      <w:bookmarkStart w:id="164" w:name="_Toc24464"/>
      <w:r>
        <w:rPr>
          <w:rFonts w:hint="eastAsia" w:eastAsia="黑体"/>
          <w:sz w:val="28"/>
          <w:szCs w:val="28"/>
        </w:rPr>
        <w:t>5.1.4浏览器兼容性</w:t>
      </w:r>
      <w:bookmarkEnd w:id="164"/>
    </w:p>
    <w:p>
      <w:pPr>
        <w:ind w:firstLine="424" w:firstLineChars="177"/>
      </w:pPr>
      <w:r>
        <w:rPr>
          <w:rFonts w:hint="eastAsia"/>
          <w:sz w:val="24"/>
          <w:szCs w:val="24"/>
        </w:rPr>
        <w:t>需要兼容Chrome</w:t>
      </w:r>
      <w:r>
        <w:rPr>
          <w:sz w:val="24"/>
          <w:szCs w:val="24"/>
        </w:rPr>
        <w:t>, Firefox, IE</w:t>
      </w:r>
      <w:r>
        <w:rPr>
          <w:rFonts w:hint="eastAsia"/>
          <w:sz w:val="24"/>
          <w:szCs w:val="24"/>
        </w:rPr>
        <w:t>等多种浏览器，并在一定分辨率下不会崩溃。</w:t>
      </w:r>
    </w:p>
    <w:p>
      <w:pPr>
        <w:pStyle w:val="3"/>
        <w:rPr>
          <w:rFonts w:ascii="Times New Roman" w:hAnsi="Times New Roman"/>
          <w:sz w:val="32"/>
          <w:szCs w:val="32"/>
        </w:rPr>
      </w:pPr>
      <w:bookmarkStart w:id="165" w:name="_Toc18813"/>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2安全设施需求</w:t>
      </w:r>
      <w:bookmarkEnd w:id="165"/>
    </w:p>
    <w:p>
      <w:pPr>
        <w:ind w:firstLine="424" w:firstLineChars="177"/>
        <w:rPr>
          <w:sz w:val="24"/>
          <w:szCs w:val="24"/>
        </w:rPr>
      </w:pPr>
      <w:r>
        <w:rPr>
          <w:rFonts w:hint="eastAsia"/>
          <w:sz w:val="24"/>
          <w:szCs w:val="24"/>
        </w:rPr>
        <w:t>如果账号出现了异常动作请求，应在30分钟之内对其进行封禁操作。</w:t>
      </w:r>
    </w:p>
    <w:p>
      <w:pPr>
        <w:pStyle w:val="3"/>
        <w:rPr>
          <w:rFonts w:ascii="Times New Roman" w:hAnsi="Times New Roman"/>
          <w:sz w:val="32"/>
          <w:szCs w:val="32"/>
        </w:rPr>
      </w:pPr>
      <w:bookmarkStart w:id="166" w:name="_Toc24837"/>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3安全性需求</w:t>
      </w:r>
      <w:bookmarkEnd w:id="166"/>
    </w:p>
    <w:p>
      <w:pPr>
        <w:pStyle w:val="5"/>
        <w:rPr>
          <w:rFonts w:eastAsia="黑体"/>
          <w:sz w:val="28"/>
          <w:szCs w:val="28"/>
        </w:rPr>
      </w:pPr>
      <w:bookmarkStart w:id="167" w:name="_Toc10419"/>
      <w:r>
        <w:rPr>
          <w:rFonts w:hint="eastAsia" w:eastAsia="黑体"/>
          <w:sz w:val="28"/>
          <w:szCs w:val="28"/>
        </w:rPr>
        <w:t>5.3.1用户名和邮箱唯一性限定</w:t>
      </w:r>
      <w:bookmarkEnd w:id="167"/>
    </w:p>
    <w:p>
      <w:pPr>
        <w:ind w:firstLine="424" w:firstLineChars="177"/>
        <w:rPr>
          <w:rFonts w:eastAsiaTheme="minorEastAsia"/>
          <w:color w:val="000000"/>
          <w:sz w:val="24"/>
          <w:szCs w:val="21"/>
        </w:rPr>
      </w:pPr>
      <w:r>
        <w:rPr>
          <w:rFonts w:hint="eastAsia"/>
          <w:color w:val="000000"/>
          <w:sz w:val="24"/>
          <w:szCs w:val="21"/>
        </w:rPr>
        <w:t>每个用户注册时的邮箱和用户名应唯一，不能出现重复</w:t>
      </w:r>
    </w:p>
    <w:p>
      <w:pPr>
        <w:pStyle w:val="5"/>
        <w:rPr>
          <w:rFonts w:eastAsia="黑体"/>
          <w:sz w:val="28"/>
          <w:szCs w:val="28"/>
        </w:rPr>
      </w:pPr>
      <w:bookmarkStart w:id="168" w:name="_Toc15430"/>
      <w:r>
        <w:rPr>
          <w:rFonts w:hint="eastAsia" w:eastAsia="黑体"/>
          <w:sz w:val="28"/>
          <w:szCs w:val="28"/>
        </w:rPr>
        <w:t>5.3.2基于token授权认证</w:t>
      </w:r>
      <w:bookmarkEnd w:id="168"/>
    </w:p>
    <w:p>
      <w:pPr>
        <w:ind w:firstLine="424" w:firstLineChars="177"/>
        <w:rPr>
          <w:color w:val="000000"/>
          <w:sz w:val="24"/>
          <w:szCs w:val="21"/>
        </w:rPr>
      </w:pPr>
      <w:r>
        <w:rPr>
          <w:rFonts w:hint="eastAsia"/>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color w:val="000000"/>
          <w:sz w:val="24"/>
          <w:szCs w:val="21"/>
        </w:rPr>
      </w:pPr>
      <w:r>
        <w:rPr>
          <w:rFonts w:hint="eastAsia"/>
          <w:color w:val="000000"/>
          <w:sz w:val="24"/>
          <w:szCs w:val="21"/>
        </w:rPr>
        <w:t>前端调用后端接口涉及敏感信息时，应附带token验证身份进行接口鉴权。</w:t>
      </w:r>
    </w:p>
    <w:p>
      <w:pPr>
        <w:ind w:firstLine="424" w:firstLineChars="177"/>
        <w:rPr>
          <w:color w:val="000000"/>
          <w:sz w:val="24"/>
          <w:szCs w:val="21"/>
        </w:rPr>
      </w:pPr>
      <w:r>
        <w:rPr>
          <w:color w:val="000000"/>
          <w:sz w:val="24"/>
          <w:szCs w:val="21"/>
        </w:rPr>
        <w:t>T</w:t>
      </w:r>
      <w:r>
        <w:rPr>
          <w:rFonts w:hint="eastAsia"/>
          <w:color w:val="000000"/>
          <w:sz w:val="24"/>
          <w:szCs w:val="21"/>
        </w:rPr>
        <w:t>oken机制的特点：</w:t>
      </w:r>
    </w:p>
    <w:p>
      <w:pPr>
        <w:pStyle w:val="30"/>
        <w:numPr>
          <w:ilvl w:val="0"/>
          <w:numId w:val="21"/>
        </w:numPr>
        <w:ind w:firstLineChars="0"/>
        <w:rPr>
          <w:color w:val="000000"/>
          <w:sz w:val="24"/>
          <w:szCs w:val="21"/>
        </w:rPr>
      </w:pPr>
      <w:r>
        <w:rPr>
          <w:rFonts w:hint="eastAsia"/>
          <w:color w:val="000000"/>
          <w:sz w:val="24"/>
          <w:szCs w:val="21"/>
        </w:rPr>
        <w:t>使用灵活，可以选择性认证。</w:t>
      </w:r>
    </w:p>
    <w:p>
      <w:pPr>
        <w:pStyle w:val="30"/>
        <w:numPr>
          <w:ilvl w:val="0"/>
          <w:numId w:val="21"/>
        </w:numPr>
        <w:ind w:firstLineChars="0"/>
        <w:rPr>
          <w:color w:val="000000"/>
          <w:sz w:val="24"/>
          <w:szCs w:val="21"/>
        </w:rPr>
      </w:pPr>
      <w:r>
        <w:rPr>
          <w:rFonts w:hint="eastAsia"/>
          <w:color w:val="000000"/>
          <w:sz w:val="24"/>
          <w:szCs w:val="21"/>
        </w:rPr>
        <w:t>可以多个域名使用同一token认证体系。</w:t>
      </w:r>
    </w:p>
    <w:p>
      <w:pPr>
        <w:pStyle w:val="30"/>
        <w:numPr>
          <w:ilvl w:val="0"/>
          <w:numId w:val="21"/>
        </w:numPr>
        <w:ind w:firstLineChars="0"/>
        <w:rPr>
          <w:color w:val="000000"/>
          <w:sz w:val="24"/>
          <w:szCs w:val="21"/>
        </w:rPr>
      </w:pPr>
      <w:r>
        <w:rPr>
          <w:rFonts w:hint="eastAsia"/>
          <w:color w:val="000000"/>
          <w:sz w:val="24"/>
          <w:szCs w:val="21"/>
        </w:rPr>
        <w:t>在客户端的存储灵活，除了存储在cookie，还可以选择localStorage、sessionStorage。</w:t>
      </w:r>
    </w:p>
    <w:p>
      <w:pPr>
        <w:pStyle w:val="30"/>
        <w:numPr>
          <w:ilvl w:val="0"/>
          <w:numId w:val="21"/>
        </w:numPr>
        <w:ind w:firstLineChars="0"/>
        <w:rPr>
          <w:color w:val="000000"/>
          <w:sz w:val="24"/>
          <w:szCs w:val="21"/>
        </w:rPr>
      </w:pPr>
      <w:r>
        <w:rPr>
          <w:rFonts w:hint="eastAsia"/>
          <w:color w:val="000000"/>
          <w:sz w:val="24"/>
          <w:szCs w:val="21"/>
        </w:rPr>
        <w:t>免疫CSRF(跨站请求伪造)。</w:t>
      </w:r>
    </w:p>
    <w:p>
      <w:pPr>
        <w:ind w:firstLine="424" w:firstLineChars="177"/>
        <w:rPr>
          <w:rFonts w:eastAsiaTheme="minorEastAsia"/>
          <w:color w:val="000000"/>
          <w:sz w:val="24"/>
          <w:szCs w:val="21"/>
        </w:rPr>
      </w:pPr>
    </w:p>
    <w:p>
      <w:pPr>
        <w:pStyle w:val="3"/>
        <w:rPr>
          <w:rFonts w:ascii="Times New Roman" w:hAnsi="Times New Roman"/>
          <w:sz w:val="32"/>
          <w:szCs w:val="32"/>
        </w:rPr>
      </w:pPr>
      <w:bookmarkStart w:id="169" w:name="_Toc16745"/>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4软件质量标准属性</w:t>
      </w:r>
      <w:bookmarkEnd w:id="169"/>
    </w:p>
    <w:p>
      <w:pPr>
        <w:pStyle w:val="40"/>
        <w:numPr>
          <w:ilvl w:val="0"/>
          <w:numId w:val="22"/>
        </w:numPr>
        <w:rPr>
          <w:b/>
          <w:bCs/>
          <w:sz w:val="24"/>
          <w:szCs w:val="24"/>
        </w:rPr>
      </w:pPr>
      <w:r>
        <w:rPr>
          <w:rFonts w:hint="eastAsia"/>
          <w:b/>
          <w:bCs/>
          <w:sz w:val="24"/>
          <w:szCs w:val="24"/>
        </w:rPr>
        <w:t>功能性</w:t>
      </w:r>
    </w:p>
    <w:p>
      <w:pPr>
        <w:pStyle w:val="40"/>
        <w:rPr>
          <w:rFonts w:ascii="宋体" w:eastAsia="宋体" w:cs="宋体"/>
          <w:sz w:val="21"/>
          <w:szCs w:val="21"/>
        </w:rPr>
      </w:pPr>
      <w:r>
        <w:rPr>
          <w:rFonts w:hint="eastAsia" w:ascii="宋体" w:eastAsia="宋体" w:cs="宋体"/>
          <w:sz w:val="21"/>
          <w:szCs w:val="21"/>
        </w:rPr>
        <w:t>本系统能在基本操作下完成全部所需功能。</w:t>
      </w:r>
    </w:p>
    <w:p>
      <w:pPr>
        <w:pStyle w:val="40"/>
        <w:numPr>
          <w:ilvl w:val="0"/>
          <w:numId w:val="22"/>
        </w:numPr>
        <w:rPr>
          <w:b/>
          <w:bCs/>
          <w:sz w:val="24"/>
          <w:szCs w:val="24"/>
        </w:rPr>
      </w:pPr>
      <w:r>
        <w:rPr>
          <w:rFonts w:hint="eastAsia"/>
          <w:b/>
          <w:bCs/>
          <w:sz w:val="24"/>
          <w:szCs w:val="24"/>
        </w:rPr>
        <w:t>可靠性</w:t>
      </w:r>
    </w:p>
    <w:p>
      <w:pPr>
        <w:pStyle w:val="40"/>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40"/>
        <w:numPr>
          <w:ilvl w:val="0"/>
          <w:numId w:val="22"/>
        </w:numPr>
        <w:rPr>
          <w:b/>
          <w:bCs/>
          <w:sz w:val="24"/>
          <w:szCs w:val="24"/>
        </w:rPr>
      </w:pPr>
      <w:r>
        <w:rPr>
          <w:rFonts w:hint="eastAsia"/>
          <w:b/>
          <w:bCs/>
          <w:sz w:val="24"/>
          <w:szCs w:val="24"/>
        </w:rPr>
        <w:t>可维护性</w:t>
      </w:r>
    </w:p>
    <w:p>
      <w:pPr>
        <w:pStyle w:val="40"/>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40"/>
        <w:numPr>
          <w:ilvl w:val="0"/>
          <w:numId w:val="22"/>
        </w:numPr>
        <w:rPr>
          <w:b/>
          <w:bCs/>
          <w:sz w:val="24"/>
          <w:szCs w:val="24"/>
        </w:rPr>
      </w:pPr>
      <w:r>
        <w:rPr>
          <w:rFonts w:hint="eastAsia"/>
          <w:b/>
          <w:bCs/>
          <w:sz w:val="24"/>
          <w:szCs w:val="24"/>
        </w:rPr>
        <w:t>灵活性</w:t>
      </w:r>
    </w:p>
    <w:p>
      <w:pPr>
        <w:pStyle w:val="40"/>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40"/>
        <w:numPr>
          <w:ilvl w:val="0"/>
          <w:numId w:val="22"/>
        </w:numPr>
        <w:rPr>
          <w:b/>
          <w:bCs/>
          <w:sz w:val="24"/>
          <w:szCs w:val="24"/>
        </w:rPr>
      </w:pPr>
      <w:r>
        <w:rPr>
          <w:rFonts w:hint="eastAsia"/>
          <w:b/>
          <w:bCs/>
          <w:sz w:val="24"/>
          <w:szCs w:val="24"/>
        </w:rPr>
        <w:t>可移植性</w:t>
      </w:r>
    </w:p>
    <w:p>
      <w:pPr>
        <w:pStyle w:val="40"/>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w:t>
      </w:r>
      <w:r>
        <w:rPr>
          <w:rFonts w:ascii="宋体" w:eastAsia="宋体" w:cs="宋体"/>
          <w:sz w:val="21"/>
          <w:szCs w:val="21"/>
        </w:rPr>
        <w:t xml:space="preserve"> </w:t>
      </w:r>
    </w:p>
    <w:p>
      <w:pPr>
        <w:pStyle w:val="40"/>
        <w:numPr>
          <w:ilvl w:val="0"/>
          <w:numId w:val="22"/>
        </w:numPr>
        <w:rPr>
          <w:b/>
          <w:bCs/>
          <w:sz w:val="24"/>
          <w:szCs w:val="24"/>
        </w:rPr>
      </w:pPr>
      <w:r>
        <w:rPr>
          <w:rFonts w:hint="eastAsia"/>
          <w:b/>
          <w:bCs/>
          <w:sz w:val="24"/>
          <w:szCs w:val="24"/>
        </w:rPr>
        <w:t>易用性</w:t>
      </w:r>
    </w:p>
    <w:p>
      <w:pPr>
        <w:rPr>
          <w:highlight w:val="red"/>
        </w:rPr>
      </w:pPr>
      <w:r>
        <w:rPr>
          <w:rFonts w:hint="eastAsia" w:ascii="宋体" w:cs="宋体"/>
          <w:szCs w:val="21"/>
        </w:rPr>
        <w:t>本系统交互简单，使用方便，学习和使用的成本较低，能够帮助用户轻松实现查询菜品详情以及上传菜品评价。</w:t>
      </w:r>
      <w:bookmarkEnd w:id="56"/>
      <w:bookmarkEnd w:id="57"/>
      <w:bookmarkEnd w:id="58"/>
      <w:bookmarkEnd w:id="59"/>
    </w:p>
    <w:p>
      <w:pPr>
        <w:widowControl/>
        <w:jc w:val="left"/>
      </w:pPr>
    </w:p>
    <w:sectPr>
      <w:headerReference r:id="rId4" w:type="default"/>
      <w:footerReference r:id="rId5" w:type="default"/>
      <w:pgSz w:w="11906" w:h="16838"/>
      <w:pgMar w:top="1440" w:right="1800" w:bottom="1440" w:left="1800"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Helvetica Neue">
    <w:altName w:val="Times New Roman"/>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FZXiaoBiaoSong-B05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8181054"/>
      <w:docPartObj>
        <w:docPartGallery w:val="autotext"/>
      </w:docPartObj>
    </w:sdtPr>
    <w:sdtContent>
      <w:p>
        <w:pPr>
          <w:pStyle w:val="11"/>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3331447"/>
      <w:docPartObj>
        <w:docPartGallery w:val="autotext"/>
      </w:docPartObj>
    </w:sdtPr>
    <w:sdtContent>
      <w:p>
        <w:pPr>
          <w:pStyle w:val="11"/>
          <w:jc w:val="center"/>
        </w:pPr>
        <w:r>
          <w:fldChar w:fldCharType="begin"/>
        </w:r>
        <w:r>
          <w:instrText xml:space="preserve">PAGE   \* MERGEFORMAT</w:instrText>
        </w:r>
        <w:r>
          <w:fldChar w:fldCharType="separate"/>
        </w:r>
        <w:r>
          <w:rPr>
            <w:lang w:val="zh-CN"/>
          </w:rPr>
          <w:t>15</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w:t>
    </w:r>
    <w:r>
      <w:rPr>
        <w:rFonts w:hint="eastAsia"/>
        <w:lang w:val="en-US" w:eastAsia="zh-CN"/>
      </w:rPr>
      <w:t>山东省企业就业失业</w:t>
    </w:r>
    <w:r>
      <w:rPr>
        <w:rFonts w:hint="eastAsia"/>
      </w:rPr>
      <w:t>系统】软件需求规格说明书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0193E"/>
    <w:multiLevelType w:val="singleLevel"/>
    <w:tmpl w:val="C910193E"/>
    <w:lvl w:ilvl="0" w:tentative="0">
      <w:start w:val="1"/>
      <w:numFmt w:val="decimal"/>
      <w:suff w:val="nothing"/>
      <w:lvlText w:val="（%1）"/>
      <w:lvlJc w:val="left"/>
    </w:lvl>
  </w:abstractNum>
  <w:abstractNum w:abstractNumId="1">
    <w:nsid w:val="00000002"/>
    <w:multiLevelType w:val="multilevel"/>
    <w:tmpl w:val="0000000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2">
    <w:nsid w:val="00000006"/>
    <w:multiLevelType w:val="multilevel"/>
    <w:tmpl w:val="00000006"/>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3">
    <w:nsid w:val="0000000C"/>
    <w:multiLevelType w:val="multilevel"/>
    <w:tmpl w:val="0000000C"/>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4">
    <w:nsid w:val="0000000F"/>
    <w:multiLevelType w:val="multilevel"/>
    <w:tmpl w:val="0000000F"/>
    <w:lvl w:ilvl="0" w:tentative="0">
      <w:start w:val="1"/>
      <w:numFmt w:val="decimal"/>
      <w:lvlText w:val="%1."/>
      <w:lvlJc w:val="left"/>
      <w:pPr>
        <w:ind w:left="780" w:hanging="360"/>
      </w:pPr>
      <w:rPr>
        <w:rFonts w:hint="eastAsia" w:cs="Times New Roman"/>
        <w:color w:val="auto"/>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00000012"/>
    <w:multiLevelType w:val="multilevel"/>
    <w:tmpl w:val="0000001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6">
    <w:nsid w:val="00000018"/>
    <w:multiLevelType w:val="multilevel"/>
    <w:tmpl w:val="00000018"/>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7">
    <w:nsid w:val="0000001E"/>
    <w:multiLevelType w:val="multilevel"/>
    <w:tmpl w:val="0000001E"/>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8">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9">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0">
    <w:nsid w:val="03D94D3D"/>
    <w:multiLevelType w:val="multilevel"/>
    <w:tmpl w:val="03D94D3D"/>
    <w:lvl w:ilvl="0" w:tentative="0">
      <w:start w:val="1"/>
      <w:numFmt w:val="chineseCountingThousand"/>
      <w:lvlText w:val="%1、"/>
      <w:lvlJc w:val="left"/>
      <w:pPr>
        <w:ind w:left="420" w:hanging="420"/>
      </w:pPr>
    </w:lvl>
    <w:lvl w:ilvl="1" w:tentative="0">
      <w:start w:val="3"/>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D6F0A34"/>
    <w:multiLevelType w:val="multilevel"/>
    <w:tmpl w:val="0D6F0A3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4">
    <w:nsid w:val="18EF4ABB"/>
    <w:multiLevelType w:val="multilevel"/>
    <w:tmpl w:val="18EF4ABB"/>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2CCB17F4"/>
    <w:multiLevelType w:val="multilevel"/>
    <w:tmpl w:val="2CCB17F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6">
    <w:nsid w:val="39367F2D"/>
    <w:multiLevelType w:val="multilevel"/>
    <w:tmpl w:val="39367F2D"/>
    <w:lvl w:ilvl="0" w:tentative="0">
      <w:start w:val="1"/>
      <w:numFmt w:val="decimal"/>
      <w:lvlText w:val="%1."/>
      <w:lvlJc w:val="left"/>
      <w:pPr>
        <w:ind w:left="780" w:hanging="36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7">
    <w:nsid w:val="3B30677B"/>
    <w:multiLevelType w:val="multilevel"/>
    <w:tmpl w:val="3B3067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53B2471"/>
    <w:multiLevelType w:val="multilevel"/>
    <w:tmpl w:val="453B247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9">
    <w:nsid w:val="4C076166"/>
    <w:multiLevelType w:val="multilevel"/>
    <w:tmpl w:val="4C076166"/>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0">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1774250"/>
    <w:multiLevelType w:val="multilevel"/>
    <w:tmpl w:val="71774250"/>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0"/>
  </w:num>
  <w:num w:numId="2">
    <w:abstractNumId w:val="0"/>
  </w:num>
  <w:num w:numId="3">
    <w:abstractNumId w:val="19"/>
  </w:num>
  <w:num w:numId="4">
    <w:abstractNumId w:val="15"/>
  </w:num>
  <w:num w:numId="5">
    <w:abstractNumId w:val="21"/>
  </w:num>
  <w:num w:numId="6">
    <w:abstractNumId w:val="12"/>
  </w:num>
  <w:num w:numId="7">
    <w:abstractNumId w:val="17"/>
  </w:num>
  <w:num w:numId="8">
    <w:abstractNumId w:val="11"/>
  </w:num>
  <w:num w:numId="9">
    <w:abstractNumId w:val="9"/>
  </w:num>
  <w:num w:numId="10">
    <w:abstractNumId w:val="18"/>
  </w:num>
  <w:num w:numId="11">
    <w:abstractNumId w:val="14"/>
  </w:num>
  <w:num w:numId="12">
    <w:abstractNumId w:val="5"/>
  </w:num>
  <w:num w:numId="13">
    <w:abstractNumId w:val="6"/>
  </w:num>
  <w:num w:numId="14">
    <w:abstractNumId w:val="1"/>
  </w:num>
  <w:num w:numId="15">
    <w:abstractNumId w:val="7"/>
  </w:num>
  <w:num w:numId="16">
    <w:abstractNumId w:val="8"/>
  </w:num>
  <w:num w:numId="17">
    <w:abstractNumId w:val="3"/>
  </w:num>
  <w:num w:numId="18">
    <w:abstractNumId w:val="2"/>
  </w:num>
  <w:num w:numId="19">
    <w:abstractNumId w:val="4"/>
  </w:num>
  <w:num w:numId="20">
    <w:abstractNumId w:val="1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4C5A"/>
    <w:rsid w:val="00000273"/>
    <w:rsid w:val="00001CB4"/>
    <w:rsid w:val="00002EB1"/>
    <w:rsid w:val="0000671F"/>
    <w:rsid w:val="00006868"/>
    <w:rsid w:val="000104CE"/>
    <w:rsid w:val="00014083"/>
    <w:rsid w:val="0002360C"/>
    <w:rsid w:val="00025C09"/>
    <w:rsid w:val="000314F1"/>
    <w:rsid w:val="00031971"/>
    <w:rsid w:val="00040325"/>
    <w:rsid w:val="000411C8"/>
    <w:rsid w:val="00050252"/>
    <w:rsid w:val="0005529D"/>
    <w:rsid w:val="00060D0E"/>
    <w:rsid w:val="00062372"/>
    <w:rsid w:val="00062DBD"/>
    <w:rsid w:val="000678F3"/>
    <w:rsid w:val="00071F34"/>
    <w:rsid w:val="000772CE"/>
    <w:rsid w:val="00081700"/>
    <w:rsid w:val="00082208"/>
    <w:rsid w:val="00084A64"/>
    <w:rsid w:val="00086AF6"/>
    <w:rsid w:val="00092A74"/>
    <w:rsid w:val="0009732A"/>
    <w:rsid w:val="000A3650"/>
    <w:rsid w:val="000A4EE6"/>
    <w:rsid w:val="000A637F"/>
    <w:rsid w:val="000A665C"/>
    <w:rsid w:val="000A68E0"/>
    <w:rsid w:val="000B0BEE"/>
    <w:rsid w:val="000B29FE"/>
    <w:rsid w:val="000B6626"/>
    <w:rsid w:val="000C5C13"/>
    <w:rsid w:val="000D1AA8"/>
    <w:rsid w:val="000E291F"/>
    <w:rsid w:val="000E2EE2"/>
    <w:rsid w:val="000F12BA"/>
    <w:rsid w:val="001053EE"/>
    <w:rsid w:val="001060E7"/>
    <w:rsid w:val="0011083A"/>
    <w:rsid w:val="0011361D"/>
    <w:rsid w:val="001201DB"/>
    <w:rsid w:val="001264EF"/>
    <w:rsid w:val="0013208E"/>
    <w:rsid w:val="0013739B"/>
    <w:rsid w:val="001429EC"/>
    <w:rsid w:val="00150462"/>
    <w:rsid w:val="001646A1"/>
    <w:rsid w:val="00164DCF"/>
    <w:rsid w:val="0017472B"/>
    <w:rsid w:val="0018064A"/>
    <w:rsid w:val="001831C0"/>
    <w:rsid w:val="00183EA7"/>
    <w:rsid w:val="001907DE"/>
    <w:rsid w:val="0019153A"/>
    <w:rsid w:val="001A1FAA"/>
    <w:rsid w:val="001A2CD3"/>
    <w:rsid w:val="001A6B93"/>
    <w:rsid w:val="001C139F"/>
    <w:rsid w:val="001C1BDD"/>
    <w:rsid w:val="001C226C"/>
    <w:rsid w:val="001C27F2"/>
    <w:rsid w:val="001C284A"/>
    <w:rsid w:val="001C309C"/>
    <w:rsid w:val="001C402D"/>
    <w:rsid w:val="001C5A5A"/>
    <w:rsid w:val="001D0554"/>
    <w:rsid w:val="001D2408"/>
    <w:rsid w:val="001D497C"/>
    <w:rsid w:val="001E0B27"/>
    <w:rsid w:val="001E3E49"/>
    <w:rsid w:val="001E5CDE"/>
    <w:rsid w:val="001F3568"/>
    <w:rsid w:val="001F4772"/>
    <w:rsid w:val="00203987"/>
    <w:rsid w:val="00207F8E"/>
    <w:rsid w:val="002142DA"/>
    <w:rsid w:val="00220519"/>
    <w:rsid w:val="00221148"/>
    <w:rsid w:val="00223EB5"/>
    <w:rsid w:val="00224C5A"/>
    <w:rsid w:val="002258A9"/>
    <w:rsid w:val="0022634D"/>
    <w:rsid w:val="00226FCE"/>
    <w:rsid w:val="002274C1"/>
    <w:rsid w:val="00237947"/>
    <w:rsid w:val="00240241"/>
    <w:rsid w:val="0024065C"/>
    <w:rsid w:val="00241E53"/>
    <w:rsid w:val="002422D0"/>
    <w:rsid w:val="00245280"/>
    <w:rsid w:val="00251F8C"/>
    <w:rsid w:val="0026036E"/>
    <w:rsid w:val="002609D8"/>
    <w:rsid w:val="00260BB1"/>
    <w:rsid w:val="002646F0"/>
    <w:rsid w:val="00266217"/>
    <w:rsid w:val="00272B0E"/>
    <w:rsid w:val="002735B5"/>
    <w:rsid w:val="00275AE8"/>
    <w:rsid w:val="002808A4"/>
    <w:rsid w:val="002828C9"/>
    <w:rsid w:val="00290EDC"/>
    <w:rsid w:val="00291614"/>
    <w:rsid w:val="0029730F"/>
    <w:rsid w:val="002A20D8"/>
    <w:rsid w:val="002A7298"/>
    <w:rsid w:val="002B226E"/>
    <w:rsid w:val="002B2AAD"/>
    <w:rsid w:val="002B3F23"/>
    <w:rsid w:val="002B6357"/>
    <w:rsid w:val="002C23C2"/>
    <w:rsid w:val="002C2F17"/>
    <w:rsid w:val="002D1429"/>
    <w:rsid w:val="002D5FFC"/>
    <w:rsid w:val="002D78A6"/>
    <w:rsid w:val="002E0BBE"/>
    <w:rsid w:val="002E3064"/>
    <w:rsid w:val="002E3554"/>
    <w:rsid w:val="002F0929"/>
    <w:rsid w:val="002F22B5"/>
    <w:rsid w:val="003043F9"/>
    <w:rsid w:val="00307B15"/>
    <w:rsid w:val="00312DBA"/>
    <w:rsid w:val="003143F3"/>
    <w:rsid w:val="00317267"/>
    <w:rsid w:val="003200CD"/>
    <w:rsid w:val="0032205F"/>
    <w:rsid w:val="00340ED6"/>
    <w:rsid w:val="003423DB"/>
    <w:rsid w:val="003441FA"/>
    <w:rsid w:val="00345662"/>
    <w:rsid w:val="00347E5A"/>
    <w:rsid w:val="00352266"/>
    <w:rsid w:val="0035696C"/>
    <w:rsid w:val="00356BE7"/>
    <w:rsid w:val="00364673"/>
    <w:rsid w:val="00381738"/>
    <w:rsid w:val="00382993"/>
    <w:rsid w:val="00387EF4"/>
    <w:rsid w:val="00395199"/>
    <w:rsid w:val="00395B8A"/>
    <w:rsid w:val="00396E24"/>
    <w:rsid w:val="003A4BAD"/>
    <w:rsid w:val="003A6B7E"/>
    <w:rsid w:val="003A7C71"/>
    <w:rsid w:val="003A7DF1"/>
    <w:rsid w:val="003B69E8"/>
    <w:rsid w:val="003D07C6"/>
    <w:rsid w:val="003D13C7"/>
    <w:rsid w:val="003D1965"/>
    <w:rsid w:val="003D1CB0"/>
    <w:rsid w:val="003D4592"/>
    <w:rsid w:val="003D51DA"/>
    <w:rsid w:val="003D7897"/>
    <w:rsid w:val="003E26AB"/>
    <w:rsid w:val="003E58C2"/>
    <w:rsid w:val="003F1041"/>
    <w:rsid w:val="003F2ADD"/>
    <w:rsid w:val="00400B60"/>
    <w:rsid w:val="004018B7"/>
    <w:rsid w:val="0040349C"/>
    <w:rsid w:val="0040436D"/>
    <w:rsid w:val="004065F1"/>
    <w:rsid w:val="00407868"/>
    <w:rsid w:val="00410256"/>
    <w:rsid w:val="00411E3B"/>
    <w:rsid w:val="004138FB"/>
    <w:rsid w:val="00415ED2"/>
    <w:rsid w:val="00422FED"/>
    <w:rsid w:val="00424930"/>
    <w:rsid w:val="00425DCC"/>
    <w:rsid w:val="00427B8E"/>
    <w:rsid w:val="0043063A"/>
    <w:rsid w:val="00432EE7"/>
    <w:rsid w:val="004330F7"/>
    <w:rsid w:val="0044002F"/>
    <w:rsid w:val="00440C88"/>
    <w:rsid w:val="00445B0D"/>
    <w:rsid w:val="00446358"/>
    <w:rsid w:val="0045108D"/>
    <w:rsid w:val="0045172B"/>
    <w:rsid w:val="004520D4"/>
    <w:rsid w:val="0045391F"/>
    <w:rsid w:val="0046101E"/>
    <w:rsid w:val="004650C7"/>
    <w:rsid w:val="0047249A"/>
    <w:rsid w:val="00483569"/>
    <w:rsid w:val="00483F21"/>
    <w:rsid w:val="0048728C"/>
    <w:rsid w:val="004910B7"/>
    <w:rsid w:val="004926A1"/>
    <w:rsid w:val="00495B00"/>
    <w:rsid w:val="00495DBD"/>
    <w:rsid w:val="00496893"/>
    <w:rsid w:val="004A16AB"/>
    <w:rsid w:val="004A293A"/>
    <w:rsid w:val="004A3F28"/>
    <w:rsid w:val="004A55DD"/>
    <w:rsid w:val="004B1484"/>
    <w:rsid w:val="004C13D7"/>
    <w:rsid w:val="004D1F62"/>
    <w:rsid w:val="004D3540"/>
    <w:rsid w:val="004D3E4B"/>
    <w:rsid w:val="004D543D"/>
    <w:rsid w:val="004E6CF7"/>
    <w:rsid w:val="004E7CF5"/>
    <w:rsid w:val="004F1A3B"/>
    <w:rsid w:val="004F1EF8"/>
    <w:rsid w:val="004F25A6"/>
    <w:rsid w:val="004F271F"/>
    <w:rsid w:val="004F7497"/>
    <w:rsid w:val="004F77F8"/>
    <w:rsid w:val="0050222B"/>
    <w:rsid w:val="005106CB"/>
    <w:rsid w:val="00514AC7"/>
    <w:rsid w:val="00520042"/>
    <w:rsid w:val="0052063D"/>
    <w:rsid w:val="00526C3E"/>
    <w:rsid w:val="00531649"/>
    <w:rsid w:val="00536EC1"/>
    <w:rsid w:val="00547DEE"/>
    <w:rsid w:val="0055348B"/>
    <w:rsid w:val="00555215"/>
    <w:rsid w:val="00555F8E"/>
    <w:rsid w:val="00556006"/>
    <w:rsid w:val="005572E9"/>
    <w:rsid w:val="00557874"/>
    <w:rsid w:val="00562A25"/>
    <w:rsid w:val="00563F60"/>
    <w:rsid w:val="00565E75"/>
    <w:rsid w:val="005742DE"/>
    <w:rsid w:val="005838AE"/>
    <w:rsid w:val="0058656C"/>
    <w:rsid w:val="005917CE"/>
    <w:rsid w:val="005945C9"/>
    <w:rsid w:val="00597261"/>
    <w:rsid w:val="00597C98"/>
    <w:rsid w:val="005A68C9"/>
    <w:rsid w:val="005B0580"/>
    <w:rsid w:val="005B0712"/>
    <w:rsid w:val="005B5AD5"/>
    <w:rsid w:val="005B6D78"/>
    <w:rsid w:val="005B7F99"/>
    <w:rsid w:val="005C08C5"/>
    <w:rsid w:val="005C20A2"/>
    <w:rsid w:val="005C55BE"/>
    <w:rsid w:val="005C64F4"/>
    <w:rsid w:val="005D0247"/>
    <w:rsid w:val="005D5BEE"/>
    <w:rsid w:val="005D7E83"/>
    <w:rsid w:val="005E0E04"/>
    <w:rsid w:val="005E5948"/>
    <w:rsid w:val="005F43F3"/>
    <w:rsid w:val="005F5E94"/>
    <w:rsid w:val="005F6AA3"/>
    <w:rsid w:val="005F6D83"/>
    <w:rsid w:val="00603A2A"/>
    <w:rsid w:val="00604033"/>
    <w:rsid w:val="00604044"/>
    <w:rsid w:val="00605E0E"/>
    <w:rsid w:val="00607D5C"/>
    <w:rsid w:val="00614ACC"/>
    <w:rsid w:val="0061550C"/>
    <w:rsid w:val="00630E43"/>
    <w:rsid w:val="0063351C"/>
    <w:rsid w:val="00634569"/>
    <w:rsid w:val="006352FB"/>
    <w:rsid w:val="00637E78"/>
    <w:rsid w:val="00647A4A"/>
    <w:rsid w:val="006517A7"/>
    <w:rsid w:val="00651964"/>
    <w:rsid w:val="00652291"/>
    <w:rsid w:val="00657F51"/>
    <w:rsid w:val="006639FC"/>
    <w:rsid w:val="00670D4E"/>
    <w:rsid w:val="00684973"/>
    <w:rsid w:val="0068573F"/>
    <w:rsid w:val="00685C06"/>
    <w:rsid w:val="00694236"/>
    <w:rsid w:val="0069440E"/>
    <w:rsid w:val="00697788"/>
    <w:rsid w:val="006A0A03"/>
    <w:rsid w:val="006A14D7"/>
    <w:rsid w:val="006A4AB4"/>
    <w:rsid w:val="006A501D"/>
    <w:rsid w:val="006A5142"/>
    <w:rsid w:val="006B0140"/>
    <w:rsid w:val="006B1D1C"/>
    <w:rsid w:val="006B5854"/>
    <w:rsid w:val="006C04DE"/>
    <w:rsid w:val="006C18CA"/>
    <w:rsid w:val="006C1D3A"/>
    <w:rsid w:val="006C3454"/>
    <w:rsid w:val="006C783D"/>
    <w:rsid w:val="006D2272"/>
    <w:rsid w:val="006D3555"/>
    <w:rsid w:val="006D4047"/>
    <w:rsid w:val="006D4F6F"/>
    <w:rsid w:val="006E4BA2"/>
    <w:rsid w:val="006E5EBC"/>
    <w:rsid w:val="006F0089"/>
    <w:rsid w:val="006F59E9"/>
    <w:rsid w:val="006F621B"/>
    <w:rsid w:val="006F65B1"/>
    <w:rsid w:val="007011A4"/>
    <w:rsid w:val="00705CDB"/>
    <w:rsid w:val="00711D46"/>
    <w:rsid w:val="00712C8E"/>
    <w:rsid w:val="00715BCD"/>
    <w:rsid w:val="007162F5"/>
    <w:rsid w:val="007170C3"/>
    <w:rsid w:val="007204C4"/>
    <w:rsid w:val="00726019"/>
    <w:rsid w:val="007270EB"/>
    <w:rsid w:val="00731BA7"/>
    <w:rsid w:val="007337D4"/>
    <w:rsid w:val="007463E4"/>
    <w:rsid w:val="007543C3"/>
    <w:rsid w:val="00771C69"/>
    <w:rsid w:val="00773427"/>
    <w:rsid w:val="0077493E"/>
    <w:rsid w:val="007757A7"/>
    <w:rsid w:val="00775A55"/>
    <w:rsid w:val="007817E0"/>
    <w:rsid w:val="00781976"/>
    <w:rsid w:val="00783284"/>
    <w:rsid w:val="007841FD"/>
    <w:rsid w:val="00791C6F"/>
    <w:rsid w:val="007A3731"/>
    <w:rsid w:val="007A513A"/>
    <w:rsid w:val="007B0FF3"/>
    <w:rsid w:val="007B2652"/>
    <w:rsid w:val="007B3152"/>
    <w:rsid w:val="007B63D5"/>
    <w:rsid w:val="007C638D"/>
    <w:rsid w:val="007C6C07"/>
    <w:rsid w:val="007C6FAE"/>
    <w:rsid w:val="007D2805"/>
    <w:rsid w:val="007D39D9"/>
    <w:rsid w:val="007D5483"/>
    <w:rsid w:val="007E262D"/>
    <w:rsid w:val="007E52DF"/>
    <w:rsid w:val="007F1A48"/>
    <w:rsid w:val="007F3468"/>
    <w:rsid w:val="007F401F"/>
    <w:rsid w:val="007F4D7C"/>
    <w:rsid w:val="00800C3E"/>
    <w:rsid w:val="00802A0B"/>
    <w:rsid w:val="00804818"/>
    <w:rsid w:val="00804B7D"/>
    <w:rsid w:val="008110C4"/>
    <w:rsid w:val="00813A34"/>
    <w:rsid w:val="00815F90"/>
    <w:rsid w:val="00817673"/>
    <w:rsid w:val="0082037D"/>
    <w:rsid w:val="008217F1"/>
    <w:rsid w:val="00821818"/>
    <w:rsid w:val="008340AD"/>
    <w:rsid w:val="00837078"/>
    <w:rsid w:val="00843B87"/>
    <w:rsid w:val="008509B3"/>
    <w:rsid w:val="00850EE1"/>
    <w:rsid w:val="0085674A"/>
    <w:rsid w:val="00860508"/>
    <w:rsid w:val="00864BD6"/>
    <w:rsid w:val="00864BDA"/>
    <w:rsid w:val="00873B96"/>
    <w:rsid w:val="00877E96"/>
    <w:rsid w:val="008901FF"/>
    <w:rsid w:val="0089286F"/>
    <w:rsid w:val="00895BCC"/>
    <w:rsid w:val="008C3CF2"/>
    <w:rsid w:val="008C419E"/>
    <w:rsid w:val="008C4DE9"/>
    <w:rsid w:val="008D25F1"/>
    <w:rsid w:val="008D5235"/>
    <w:rsid w:val="008E70BD"/>
    <w:rsid w:val="008F2685"/>
    <w:rsid w:val="009014D4"/>
    <w:rsid w:val="00901886"/>
    <w:rsid w:val="00901A70"/>
    <w:rsid w:val="00901E39"/>
    <w:rsid w:val="009022A8"/>
    <w:rsid w:val="00907613"/>
    <w:rsid w:val="00910589"/>
    <w:rsid w:val="00910B73"/>
    <w:rsid w:val="00917AB4"/>
    <w:rsid w:val="00923394"/>
    <w:rsid w:val="009276A5"/>
    <w:rsid w:val="0093582E"/>
    <w:rsid w:val="00940B24"/>
    <w:rsid w:val="00944D25"/>
    <w:rsid w:val="00945B8E"/>
    <w:rsid w:val="009463C3"/>
    <w:rsid w:val="0095062E"/>
    <w:rsid w:val="00963CA6"/>
    <w:rsid w:val="009708D3"/>
    <w:rsid w:val="00973E66"/>
    <w:rsid w:val="009753D8"/>
    <w:rsid w:val="00983490"/>
    <w:rsid w:val="00983E01"/>
    <w:rsid w:val="009840A2"/>
    <w:rsid w:val="009844BE"/>
    <w:rsid w:val="00984842"/>
    <w:rsid w:val="00985FA9"/>
    <w:rsid w:val="00986134"/>
    <w:rsid w:val="0099757B"/>
    <w:rsid w:val="009A2758"/>
    <w:rsid w:val="009A5C83"/>
    <w:rsid w:val="009B0E54"/>
    <w:rsid w:val="009B14D4"/>
    <w:rsid w:val="009B2271"/>
    <w:rsid w:val="009B2EA6"/>
    <w:rsid w:val="009B4976"/>
    <w:rsid w:val="009B588B"/>
    <w:rsid w:val="009B6179"/>
    <w:rsid w:val="009B61B4"/>
    <w:rsid w:val="009B6441"/>
    <w:rsid w:val="009B6868"/>
    <w:rsid w:val="009B7999"/>
    <w:rsid w:val="009C1400"/>
    <w:rsid w:val="009C186E"/>
    <w:rsid w:val="009C5BD9"/>
    <w:rsid w:val="009D1373"/>
    <w:rsid w:val="009D14AB"/>
    <w:rsid w:val="009E309C"/>
    <w:rsid w:val="009F01D5"/>
    <w:rsid w:val="009F477C"/>
    <w:rsid w:val="00A00146"/>
    <w:rsid w:val="00A02784"/>
    <w:rsid w:val="00A03530"/>
    <w:rsid w:val="00A04188"/>
    <w:rsid w:val="00A212C3"/>
    <w:rsid w:val="00A21ACF"/>
    <w:rsid w:val="00A22634"/>
    <w:rsid w:val="00A227BA"/>
    <w:rsid w:val="00A261BE"/>
    <w:rsid w:val="00A27274"/>
    <w:rsid w:val="00A27AE7"/>
    <w:rsid w:val="00A309A0"/>
    <w:rsid w:val="00A34070"/>
    <w:rsid w:val="00A37A1B"/>
    <w:rsid w:val="00A405CB"/>
    <w:rsid w:val="00A40615"/>
    <w:rsid w:val="00A54055"/>
    <w:rsid w:val="00A54BCE"/>
    <w:rsid w:val="00A579CF"/>
    <w:rsid w:val="00A612D4"/>
    <w:rsid w:val="00A61327"/>
    <w:rsid w:val="00A6212D"/>
    <w:rsid w:val="00A62375"/>
    <w:rsid w:val="00A65D6D"/>
    <w:rsid w:val="00A70784"/>
    <w:rsid w:val="00A74BB4"/>
    <w:rsid w:val="00A76AE5"/>
    <w:rsid w:val="00A76FE4"/>
    <w:rsid w:val="00A91535"/>
    <w:rsid w:val="00A91BD1"/>
    <w:rsid w:val="00A91F3A"/>
    <w:rsid w:val="00AA0D33"/>
    <w:rsid w:val="00AB1F74"/>
    <w:rsid w:val="00AB2981"/>
    <w:rsid w:val="00AB35E4"/>
    <w:rsid w:val="00AC081E"/>
    <w:rsid w:val="00AC160F"/>
    <w:rsid w:val="00AC4E08"/>
    <w:rsid w:val="00AD2309"/>
    <w:rsid w:val="00AD5496"/>
    <w:rsid w:val="00AD6CB1"/>
    <w:rsid w:val="00AD7F04"/>
    <w:rsid w:val="00B011D1"/>
    <w:rsid w:val="00B037BD"/>
    <w:rsid w:val="00B07350"/>
    <w:rsid w:val="00B21993"/>
    <w:rsid w:val="00B21CC9"/>
    <w:rsid w:val="00B2295C"/>
    <w:rsid w:val="00B23292"/>
    <w:rsid w:val="00B31C4C"/>
    <w:rsid w:val="00B345A0"/>
    <w:rsid w:val="00B43CF6"/>
    <w:rsid w:val="00B44388"/>
    <w:rsid w:val="00B47A82"/>
    <w:rsid w:val="00B603AF"/>
    <w:rsid w:val="00B638DA"/>
    <w:rsid w:val="00B63C10"/>
    <w:rsid w:val="00B6503E"/>
    <w:rsid w:val="00B71122"/>
    <w:rsid w:val="00B8019A"/>
    <w:rsid w:val="00B80C8B"/>
    <w:rsid w:val="00B837FA"/>
    <w:rsid w:val="00B9720B"/>
    <w:rsid w:val="00B9793D"/>
    <w:rsid w:val="00B97A17"/>
    <w:rsid w:val="00BA64E8"/>
    <w:rsid w:val="00BB2C88"/>
    <w:rsid w:val="00BB419F"/>
    <w:rsid w:val="00BB61B4"/>
    <w:rsid w:val="00BB78B0"/>
    <w:rsid w:val="00BC4BF6"/>
    <w:rsid w:val="00BC7B06"/>
    <w:rsid w:val="00BD1801"/>
    <w:rsid w:val="00BD1BCD"/>
    <w:rsid w:val="00BE16A4"/>
    <w:rsid w:val="00BE329B"/>
    <w:rsid w:val="00BE39C0"/>
    <w:rsid w:val="00BE7730"/>
    <w:rsid w:val="00BE79AE"/>
    <w:rsid w:val="00BF12FA"/>
    <w:rsid w:val="00BF7A50"/>
    <w:rsid w:val="00C0154E"/>
    <w:rsid w:val="00C03083"/>
    <w:rsid w:val="00C03B3D"/>
    <w:rsid w:val="00C04A03"/>
    <w:rsid w:val="00C14175"/>
    <w:rsid w:val="00C22005"/>
    <w:rsid w:val="00C32AD9"/>
    <w:rsid w:val="00C343F3"/>
    <w:rsid w:val="00C34710"/>
    <w:rsid w:val="00C37BE9"/>
    <w:rsid w:val="00C402C4"/>
    <w:rsid w:val="00C43E03"/>
    <w:rsid w:val="00C44B6C"/>
    <w:rsid w:val="00C50F16"/>
    <w:rsid w:val="00C5797E"/>
    <w:rsid w:val="00C60B4A"/>
    <w:rsid w:val="00C61F30"/>
    <w:rsid w:val="00C6302D"/>
    <w:rsid w:val="00C64D43"/>
    <w:rsid w:val="00C67199"/>
    <w:rsid w:val="00C717E5"/>
    <w:rsid w:val="00C7356A"/>
    <w:rsid w:val="00C73975"/>
    <w:rsid w:val="00C7585F"/>
    <w:rsid w:val="00C904F7"/>
    <w:rsid w:val="00C91214"/>
    <w:rsid w:val="00C91881"/>
    <w:rsid w:val="00C929E4"/>
    <w:rsid w:val="00C94038"/>
    <w:rsid w:val="00C95E99"/>
    <w:rsid w:val="00CA0573"/>
    <w:rsid w:val="00CA3E15"/>
    <w:rsid w:val="00CA532C"/>
    <w:rsid w:val="00CB0C08"/>
    <w:rsid w:val="00CB426C"/>
    <w:rsid w:val="00CB5B9F"/>
    <w:rsid w:val="00CC0A09"/>
    <w:rsid w:val="00CC1EE7"/>
    <w:rsid w:val="00CC4280"/>
    <w:rsid w:val="00CC513E"/>
    <w:rsid w:val="00CC54DA"/>
    <w:rsid w:val="00CD191F"/>
    <w:rsid w:val="00CD3BE0"/>
    <w:rsid w:val="00CD66B2"/>
    <w:rsid w:val="00CE37E3"/>
    <w:rsid w:val="00CF54CC"/>
    <w:rsid w:val="00D05776"/>
    <w:rsid w:val="00D10CEB"/>
    <w:rsid w:val="00D10D61"/>
    <w:rsid w:val="00D237B2"/>
    <w:rsid w:val="00D33056"/>
    <w:rsid w:val="00D36B83"/>
    <w:rsid w:val="00D36FC0"/>
    <w:rsid w:val="00D37CC8"/>
    <w:rsid w:val="00D37D19"/>
    <w:rsid w:val="00D47BC6"/>
    <w:rsid w:val="00D61323"/>
    <w:rsid w:val="00D65142"/>
    <w:rsid w:val="00D70E55"/>
    <w:rsid w:val="00D72E19"/>
    <w:rsid w:val="00D7384C"/>
    <w:rsid w:val="00D74133"/>
    <w:rsid w:val="00D8336F"/>
    <w:rsid w:val="00D8497A"/>
    <w:rsid w:val="00D9383F"/>
    <w:rsid w:val="00D95138"/>
    <w:rsid w:val="00D97E6B"/>
    <w:rsid w:val="00DA04B4"/>
    <w:rsid w:val="00DA4744"/>
    <w:rsid w:val="00DA5B8D"/>
    <w:rsid w:val="00DA7E41"/>
    <w:rsid w:val="00DB28F2"/>
    <w:rsid w:val="00DB2AAE"/>
    <w:rsid w:val="00DB3243"/>
    <w:rsid w:val="00DB5F48"/>
    <w:rsid w:val="00DB60E7"/>
    <w:rsid w:val="00DB7831"/>
    <w:rsid w:val="00DC17C8"/>
    <w:rsid w:val="00DC1FFD"/>
    <w:rsid w:val="00DC309D"/>
    <w:rsid w:val="00DC6AB6"/>
    <w:rsid w:val="00DD127A"/>
    <w:rsid w:val="00DD567E"/>
    <w:rsid w:val="00DE5A6A"/>
    <w:rsid w:val="00DF3E3F"/>
    <w:rsid w:val="00DF5D43"/>
    <w:rsid w:val="00E013ED"/>
    <w:rsid w:val="00E0709E"/>
    <w:rsid w:val="00E1115E"/>
    <w:rsid w:val="00E12832"/>
    <w:rsid w:val="00E17303"/>
    <w:rsid w:val="00E250AF"/>
    <w:rsid w:val="00E26120"/>
    <w:rsid w:val="00E30FB4"/>
    <w:rsid w:val="00E418E4"/>
    <w:rsid w:val="00E42648"/>
    <w:rsid w:val="00E440B5"/>
    <w:rsid w:val="00E504DF"/>
    <w:rsid w:val="00E52CD8"/>
    <w:rsid w:val="00E5363A"/>
    <w:rsid w:val="00E5375F"/>
    <w:rsid w:val="00E53777"/>
    <w:rsid w:val="00E54C89"/>
    <w:rsid w:val="00E62DD0"/>
    <w:rsid w:val="00E67652"/>
    <w:rsid w:val="00E72FE4"/>
    <w:rsid w:val="00E746F0"/>
    <w:rsid w:val="00E7565C"/>
    <w:rsid w:val="00E800AB"/>
    <w:rsid w:val="00E81138"/>
    <w:rsid w:val="00E8186F"/>
    <w:rsid w:val="00E90B71"/>
    <w:rsid w:val="00E9221F"/>
    <w:rsid w:val="00E94B3C"/>
    <w:rsid w:val="00E95507"/>
    <w:rsid w:val="00EA5E41"/>
    <w:rsid w:val="00EA6732"/>
    <w:rsid w:val="00EB05DC"/>
    <w:rsid w:val="00EC2DD2"/>
    <w:rsid w:val="00EC30BF"/>
    <w:rsid w:val="00EC41E4"/>
    <w:rsid w:val="00EC4218"/>
    <w:rsid w:val="00EC6137"/>
    <w:rsid w:val="00ED4373"/>
    <w:rsid w:val="00ED6F1D"/>
    <w:rsid w:val="00EE5207"/>
    <w:rsid w:val="00EF17DC"/>
    <w:rsid w:val="00EF250C"/>
    <w:rsid w:val="00EF2920"/>
    <w:rsid w:val="00EF689C"/>
    <w:rsid w:val="00F0063F"/>
    <w:rsid w:val="00F02384"/>
    <w:rsid w:val="00F0344A"/>
    <w:rsid w:val="00F0377D"/>
    <w:rsid w:val="00F10961"/>
    <w:rsid w:val="00F11764"/>
    <w:rsid w:val="00F11C7D"/>
    <w:rsid w:val="00F152BB"/>
    <w:rsid w:val="00F16E7D"/>
    <w:rsid w:val="00F2185F"/>
    <w:rsid w:val="00F21E1D"/>
    <w:rsid w:val="00F22558"/>
    <w:rsid w:val="00F249D7"/>
    <w:rsid w:val="00F259C4"/>
    <w:rsid w:val="00F25B78"/>
    <w:rsid w:val="00F34BD4"/>
    <w:rsid w:val="00F34D92"/>
    <w:rsid w:val="00F37872"/>
    <w:rsid w:val="00F37BF7"/>
    <w:rsid w:val="00F37C16"/>
    <w:rsid w:val="00F46FA8"/>
    <w:rsid w:val="00F55156"/>
    <w:rsid w:val="00F7471B"/>
    <w:rsid w:val="00F82398"/>
    <w:rsid w:val="00F94640"/>
    <w:rsid w:val="00F974FD"/>
    <w:rsid w:val="00F97948"/>
    <w:rsid w:val="00FA10BA"/>
    <w:rsid w:val="00FA5489"/>
    <w:rsid w:val="00FA5B69"/>
    <w:rsid w:val="00FA70DE"/>
    <w:rsid w:val="00FB4038"/>
    <w:rsid w:val="00FB78F1"/>
    <w:rsid w:val="00FC2105"/>
    <w:rsid w:val="00FC51E6"/>
    <w:rsid w:val="00FD37F8"/>
    <w:rsid w:val="00FD6014"/>
    <w:rsid w:val="00FE0ACE"/>
    <w:rsid w:val="00FE1729"/>
    <w:rsid w:val="0D036043"/>
    <w:rsid w:val="12CB6554"/>
    <w:rsid w:val="15F901E0"/>
    <w:rsid w:val="1A257BD8"/>
    <w:rsid w:val="311D3270"/>
    <w:rsid w:val="33672997"/>
    <w:rsid w:val="4C9701AA"/>
    <w:rsid w:val="4EDA2623"/>
    <w:rsid w:val="583475AA"/>
    <w:rsid w:val="62C70DF9"/>
    <w:rsid w:val="67494F5D"/>
    <w:rsid w:val="6FF06DF1"/>
    <w:rsid w:val="70B54EF6"/>
    <w:rsid w:val="76F62CF5"/>
    <w:rsid w:val="7A284FFC"/>
    <w:rsid w:val="7DB40D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9"/>
    <w:pPr>
      <w:keepNext/>
      <w:keepLines/>
      <w:spacing w:before="120" w:after="120"/>
      <w:outlineLvl w:val="0"/>
    </w:pPr>
    <w:rPr>
      <w:rFonts w:eastAsia="仿宋"/>
      <w:b/>
      <w:bCs/>
      <w:kern w:val="44"/>
      <w:sz w:val="36"/>
      <w:szCs w:val="44"/>
    </w:rPr>
  </w:style>
  <w:style w:type="paragraph" w:styleId="3">
    <w:name w:val="heading 2"/>
    <w:basedOn w:val="1"/>
    <w:next w:val="4"/>
    <w:link w:val="25"/>
    <w:unhideWhenUsed/>
    <w:qFormat/>
    <w:uiPriority w:val="9"/>
    <w:pPr>
      <w:keepNext/>
      <w:keepLines/>
      <w:spacing w:before="260" w:after="260"/>
      <w:outlineLvl w:val="1"/>
    </w:pPr>
    <w:rPr>
      <w:rFonts w:ascii="等线 Light" w:hAnsi="等线 Light" w:eastAsia="黑体"/>
      <w:b/>
      <w:bCs/>
      <w:sz w:val="32"/>
      <w:szCs w:val="32"/>
    </w:rPr>
  </w:style>
  <w:style w:type="paragraph" w:styleId="5">
    <w:name w:val="heading 3"/>
    <w:basedOn w:val="1"/>
    <w:next w:val="4"/>
    <w:link w:val="29"/>
    <w:unhideWhenUsed/>
    <w:qFormat/>
    <w:uiPriority w:val="9"/>
    <w:pPr>
      <w:keepNext/>
      <w:keepLines/>
      <w:spacing w:before="260" w:after="260" w:line="416" w:lineRule="auto"/>
      <w:outlineLvl w:val="2"/>
    </w:pPr>
    <w:rPr>
      <w:b/>
      <w:bCs/>
      <w:sz w:val="28"/>
      <w:szCs w:val="32"/>
    </w:rPr>
  </w:style>
  <w:style w:type="paragraph" w:styleId="6">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7"/>
    <w:unhideWhenUsed/>
    <w:qFormat/>
    <w:uiPriority w:val="9"/>
    <w:pPr>
      <w:keepNext/>
      <w:keepLines/>
      <w:spacing w:before="280" w:after="290" w:line="376" w:lineRule="auto"/>
      <w:outlineLvl w:val="4"/>
    </w:pPr>
    <w:rPr>
      <w:b/>
      <w:bCs/>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99"/>
    <w:pPr>
      <w:ind w:firstLine="420" w:firstLineChars="200"/>
    </w:pPr>
  </w:style>
  <w:style w:type="paragraph" w:styleId="8">
    <w:name w:val="annotation text"/>
    <w:basedOn w:val="1"/>
    <w:link w:val="33"/>
    <w:unhideWhenUsed/>
    <w:qFormat/>
    <w:uiPriority w:val="99"/>
    <w:pPr>
      <w:jc w:val="left"/>
    </w:pPr>
  </w:style>
  <w:style w:type="paragraph" w:styleId="9">
    <w:name w:val="toc 3"/>
    <w:basedOn w:val="1"/>
    <w:next w:val="1"/>
    <w:unhideWhenUsed/>
    <w:qFormat/>
    <w:uiPriority w:val="39"/>
    <w:pPr>
      <w:ind w:left="840" w:leftChars="400"/>
    </w:pPr>
  </w:style>
  <w:style w:type="paragraph" w:styleId="10">
    <w:name w:val="Balloon Text"/>
    <w:basedOn w:val="1"/>
    <w:link w:val="28"/>
    <w:semiHidden/>
    <w:unhideWhenUsed/>
    <w:qFormat/>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6"/>
        <w:tab w:val="right" w:leader="dot" w:pos="8296"/>
      </w:tabs>
    </w:pPr>
  </w:style>
  <w:style w:type="paragraph" w:styleId="14">
    <w:name w:val="footnote text"/>
    <w:basedOn w:val="1"/>
    <w:link w:val="35"/>
    <w:semiHidden/>
    <w:unhideWhenUsed/>
    <w:qFormat/>
    <w:uiPriority w:val="99"/>
    <w:pPr>
      <w:snapToGrid w:val="0"/>
      <w:jc w:val="left"/>
    </w:pPr>
    <w:rPr>
      <w:sz w:val="18"/>
      <w:szCs w:val="18"/>
    </w:rPr>
  </w:style>
  <w:style w:type="paragraph" w:styleId="15">
    <w:name w:val="toc 2"/>
    <w:basedOn w:val="1"/>
    <w:next w:val="1"/>
    <w:unhideWhenUsed/>
    <w:qFormat/>
    <w:uiPriority w:val="39"/>
    <w:pPr>
      <w:tabs>
        <w:tab w:val="right" w:leader="dot" w:pos="8296"/>
      </w:tabs>
      <w:ind w:left="420" w:leftChars="200"/>
    </w:pPr>
  </w:style>
  <w:style w:type="paragraph" w:styleId="16">
    <w:name w:val="annotation subject"/>
    <w:basedOn w:val="8"/>
    <w:next w:val="8"/>
    <w:link w:val="34"/>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Emphasis"/>
    <w:basedOn w:val="19"/>
    <w:qFormat/>
    <w:uiPriority w:val="20"/>
    <w:rPr>
      <w:i/>
      <w:iCs/>
    </w:rPr>
  </w:style>
  <w:style w:type="character" w:styleId="21">
    <w:name w:val="Hyperlink"/>
    <w:unhideWhenUsed/>
    <w:qFormat/>
    <w:uiPriority w:val="99"/>
    <w:rPr>
      <w:color w:val="0563C1"/>
      <w:u w:val="single"/>
    </w:rPr>
  </w:style>
  <w:style w:type="character" w:styleId="22">
    <w:name w:val="annotation reference"/>
    <w:basedOn w:val="19"/>
    <w:semiHidden/>
    <w:unhideWhenUsed/>
    <w:qFormat/>
    <w:uiPriority w:val="99"/>
    <w:rPr>
      <w:sz w:val="21"/>
      <w:szCs w:val="21"/>
    </w:rPr>
  </w:style>
  <w:style w:type="character" w:styleId="23">
    <w:name w:val="footnote reference"/>
    <w:basedOn w:val="19"/>
    <w:semiHidden/>
    <w:unhideWhenUsed/>
    <w:qFormat/>
    <w:uiPriority w:val="99"/>
    <w:rPr>
      <w:vertAlign w:val="superscript"/>
    </w:rPr>
  </w:style>
  <w:style w:type="character" w:customStyle="1" w:styleId="24">
    <w:name w:val="标题 1 字符"/>
    <w:basedOn w:val="19"/>
    <w:link w:val="2"/>
    <w:qFormat/>
    <w:uiPriority w:val="9"/>
    <w:rPr>
      <w:rFonts w:ascii="Times New Roman" w:hAnsi="Times New Roman" w:eastAsia="仿宋" w:cs="Times New Roman"/>
      <w:b/>
      <w:bCs/>
      <w:kern w:val="44"/>
      <w:sz w:val="36"/>
      <w:szCs w:val="44"/>
    </w:rPr>
  </w:style>
  <w:style w:type="character" w:customStyle="1" w:styleId="25">
    <w:name w:val="标题 2 字符"/>
    <w:basedOn w:val="19"/>
    <w:link w:val="3"/>
    <w:qFormat/>
    <w:uiPriority w:val="9"/>
    <w:rPr>
      <w:rFonts w:ascii="等线 Light" w:hAnsi="等线 Light" w:eastAsia="黑体" w:cs="Times New Roman"/>
      <w:b/>
      <w:bCs/>
      <w:sz w:val="32"/>
      <w:szCs w:val="32"/>
    </w:rPr>
  </w:style>
  <w:style w:type="character" w:customStyle="1" w:styleId="26">
    <w:name w:val="页脚 字符"/>
    <w:basedOn w:val="19"/>
    <w:link w:val="11"/>
    <w:qFormat/>
    <w:uiPriority w:val="99"/>
    <w:rPr>
      <w:rFonts w:ascii="Times New Roman" w:hAnsi="Times New Roman" w:eastAsia="宋体" w:cs="Times New Roman"/>
      <w:sz w:val="18"/>
      <w:szCs w:val="18"/>
    </w:rPr>
  </w:style>
  <w:style w:type="paragraph" w:customStyle="1" w:styleId="2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Cs w:val="32"/>
    </w:rPr>
  </w:style>
  <w:style w:type="character" w:customStyle="1" w:styleId="28">
    <w:name w:val="批注框文本 字符"/>
    <w:basedOn w:val="19"/>
    <w:link w:val="10"/>
    <w:semiHidden/>
    <w:qFormat/>
    <w:uiPriority w:val="99"/>
    <w:rPr>
      <w:rFonts w:ascii="Times New Roman" w:hAnsi="Times New Roman" w:eastAsia="宋体" w:cs="Times New Roman"/>
      <w:sz w:val="18"/>
      <w:szCs w:val="18"/>
    </w:rPr>
  </w:style>
  <w:style w:type="character" w:customStyle="1" w:styleId="29">
    <w:name w:val="标题 3 字符"/>
    <w:basedOn w:val="19"/>
    <w:link w:val="5"/>
    <w:qFormat/>
    <w:uiPriority w:val="9"/>
    <w:rPr>
      <w:rFonts w:ascii="Times New Roman" w:hAnsi="Times New Roman" w:eastAsia="宋体" w:cs="Times New Roman"/>
      <w:b/>
      <w:bCs/>
      <w:sz w:val="28"/>
      <w:szCs w:val="32"/>
    </w:rPr>
  </w:style>
  <w:style w:type="paragraph" w:styleId="30">
    <w:name w:val="List Paragraph"/>
    <w:basedOn w:val="1"/>
    <w:qFormat/>
    <w:uiPriority w:val="34"/>
    <w:pPr>
      <w:ind w:firstLine="420" w:firstLineChars="200"/>
    </w:pPr>
  </w:style>
  <w:style w:type="character" w:customStyle="1" w:styleId="31">
    <w:name w:val="页眉 字符"/>
    <w:basedOn w:val="19"/>
    <w:link w:val="12"/>
    <w:qFormat/>
    <w:uiPriority w:val="99"/>
    <w:rPr>
      <w:rFonts w:ascii="Times New Roman" w:hAnsi="Times New Roman" w:eastAsia="宋体" w:cs="Times New Roman"/>
      <w:sz w:val="18"/>
      <w:szCs w:val="18"/>
    </w:rPr>
  </w:style>
  <w:style w:type="paragraph" w:customStyle="1" w:styleId="32">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kern w:val="0"/>
      <w:sz w:val="22"/>
      <w:szCs w:val="22"/>
      <w:lang w:val="en-US" w:eastAsia="zh-CN" w:bidi="ar-SA"/>
    </w:rPr>
  </w:style>
  <w:style w:type="character" w:customStyle="1" w:styleId="33">
    <w:name w:val="批注文字 字符"/>
    <w:basedOn w:val="19"/>
    <w:link w:val="8"/>
    <w:qFormat/>
    <w:uiPriority w:val="99"/>
    <w:rPr>
      <w:rFonts w:ascii="Times New Roman" w:hAnsi="Times New Roman" w:eastAsia="宋体" w:cs="Times New Roman"/>
      <w:szCs w:val="20"/>
    </w:rPr>
  </w:style>
  <w:style w:type="character" w:customStyle="1" w:styleId="34">
    <w:name w:val="批注主题 字符"/>
    <w:basedOn w:val="33"/>
    <w:link w:val="16"/>
    <w:semiHidden/>
    <w:qFormat/>
    <w:uiPriority w:val="99"/>
    <w:rPr>
      <w:rFonts w:ascii="Times New Roman" w:hAnsi="Times New Roman" w:eastAsia="宋体" w:cs="Times New Roman"/>
      <w:b/>
      <w:bCs/>
      <w:szCs w:val="20"/>
    </w:rPr>
  </w:style>
  <w:style w:type="character" w:customStyle="1" w:styleId="35">
    <w:name w:val="脚注文本 字符"/>
    <w:basedOn w:val="19"/>
    <w:link w:val="14"/>
    <w:semiHidden/>
    <w:qFormat/>
    <w:uiPriority w:val="99"/>
    <w:rPr>
      <w:rFonts w:ascii="Times New Roman" w:hAnsi="Times New Roman" w:eastAsia="宋体" w:cs="Times New Roman"/>
      <w:sz w:val="18"/>
      <w:szCs w:val="18"/>
    </w:rPr>
  </w:style>
  <w:style w:type="character" w:customStyle="1" w:styleId="36">
    <w:name w:val="标题 4 字符"/>
    <w:basedOn w:val="19"/>
    <w:link w:val="6"/>
    <w:qFormat/>
    <w:uiPriority w:val="9"/>
    <w:rPr>
      <w:rFonts w:asciiTheme="majorHAnsi" w:hAnsiTheme="majorHAnsi" w:eastAsiaTheme="majorEastAsia" w:cstheme="majorBidi"/>
      <w:b/>
      <w:bCs/>
      <w:sz w:val="28"/>
      <w:szCs w:val="28"/>
    </w:rPr>
  </w:style>
  <w:style w:type="character" w:customStyle="1" w:styleId="37">
    <w:name w:val="标题 5 字符"/>
    <w:basedOn w:val="19"/>
    <w:link w:val="7"/>
    <w:qFormat/>
    <w:uiPriority w:val="9"/>
    <w:rPr>
      <w:rFonts w:ascii="Times New Roman" w:hAnsi="Times New Roman" w:eastAsia="宋体" w:cs="Times New Roman"/>
      <w:b/>
      <w:bCs/>
      <w:sz w:val="28"/>
      <w:szCs w:val="28"/>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19"/>
    <w:link w:val="38"/>
    <w:qFormat/>
    <w:uiPriority w:val="1"/>
    <w:rPr>
      <w:kern w:val="0"/>
      <w:sz w:val="22"/>
    </w:rPr>
  </w:style>
  <w:style w:type="paragraph" w:customStyle="1" w:styleId="40">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0C22E-AC45-43A1-9D78-A356C4ED14D1}">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24</Pages>
  <Words>1818</Words>
  <Characters>10366</Characters>
  <Lines>86</Lines>
  <Paragraphs>24</Paragraphs>
  <TotalTime>1</TotalTime>
  <ScaleCrop>false</ScaleCrop>
  <LinksUpToDate>false</LinksUpToDate>
  <CharactersWithSpaces>12160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2017-09-17T14:30:00Z</dcterms:created>
  <dc:creator>Zhu Changhao</dc:creator>
  <cp:lastModifiedBy>Wxh</cp:lastModifiedBy>
  <dcterms:modified xsi:type="dcterms:W3CDTF">2020-04-05T02:12:46Z</dcterms:modified>
  <dc:title>基于Android的短视频社交应用</dc:title>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